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058EC2" w14:textId="5C15D0FF" w:rsidR="00B55F6C" w:rsidRPr="00434C2B" w:rsidRDefault="00FE1C4E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  <w:r w:rsidR="00B55F6C" w:rsidRPr="00434C2B">
        <w:rPr>
          <w:rFonts w:cs="Times New Roman"/>
          <w:kern w:val="0"/>
          <w:szCs w:val="28"/>
        </w:rPr>
        <w:t>МІНІСТЕРСТВО ОСВІТИ ТА НАУКИ УКРАЇНИ</w:t>
      </w:r>
    </w:p>
    <w:p w14:paraId="1D058EC3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НАЦІОНАЛЬНИЙ УНІВЕРСИТЕТ “ЛЬВІВСЬКА ПОЛІТЕХНІКА”</w:t>
      </w:r>
    </w:p>
    <w:p w14:paraId="1D058EC4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1D058EC5" w14:textId="34B9582B" w:rsidR="00B55F6C" w:rsidRPr="00C666F8" w:rsidRDefault="00326F4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</w:p>
    <w:p w14:paraId="1D058ECF" w14:textId="77777777" w:rsidR="00B55F6C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72EB7670" w14:textId="77777777" w:rsidR="008A7FA0" w:rsidRPr="00C666F8" w:rsidRDefault="008A7FA0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1D058ED0" w14:textId="6E8D8772" w:rsidR="00B55F6C" w:rsidRPr="0056079B" w:rsidRDefault="0097039A" w:rsidP="00934047">
      <w:pPr>
        <w:pStyle w:val="Title"/>
        <w:ind w:firstLine="0"/>
        <w:jc w:val="center"/>
        <w:rPr>
          <w:lang w:val="en-US"/>
        </w:rPr>
      </w:pPr>
      <w:r w:rsidRPr="00434C2B">
        <w:t>Лабораторна</w:t>
      </w:r>
      <w:r w:rsidR="00583DF3" w:rsidRPr="00434C2B">
        <w:t xml:space="preserve"> робота</w:t>
      </w:r>
      <w:r w:rsidR="003C0A74" w:rsidRPr="00434C2B">
        <w:t xml:space="preserve"> №</w:t>
      </w:r>
      <w:r w:rsidR="001545AE">
        <w:rPr>
          <w:lang w:val="en-US"/>
        </w:rPr>
        <w:t>8</w:t>
      </w:r>
    </w:p>
    <w:p w14:paraId="4546C1B8" w14:textId="662D43B3" w:rsidR="00B70211" w:rsidRPr="00434C2B" w:rsidRDefault="009D06EF" w:rsidP="00934047">
      <w:pPr>
        <w:spacing w:line="240" w:lineRule="atLeast"/>
        <w:ind w:firstLine="0"/>
        <w:jc w:val="center"/>
      </w:pPr>
      <w:r w:rsidRPr="00434C2B">
        <w:t>з курсу  «</w:t>
      </w:r>
      <w:r w:rsidR="00A270A6" w:rsidRPr="00B70A57">
        <w:rPr>
          <w:sz w:val="28"/>
          <w:szCs w:val="28"/>
        </w:rPr>
        <w:t>Об</w:t>
      </w:r>
      <w:r w:rsidR="00A270A6" w:rsidRPr="00B70A57">
        <w:rPr>
          <w:sz w:val="28"/>
          <w:szCs w:val="28"/>
          <w:lang w:val="ru-RU"/>
        </w:rPr>
        <w:t>’</w:t>
      </w:r>
      <w:r w:rsidR="00A270A6" w:rsidRPr="00B70A57">
        <w:rPr>
          <w:sz w:val="28"/>
          <w:szCs w:val="28"/>
        </w:rPr>
        <w:t>єктно-орієнтоване програмування</w:t>
      </w:r>
      <w:r w:rsidRPr="00434C2B">
        <w:t>»</w:t>
      </w:r>
    </w:p>
    <w:p w14:paraId="468299B8" w14:textId="77777777" w:rsidR="00B70211" w:rsidRPr="00434C2B" w:rsidRDefault="00B70211" w:rsidP="00934047">
      <w:pPr>
        <w:spacing w:line="240" w:lineRule="atLeast"/>
        <w:ind w:firstLine="0"/>
        <w:jc w:val="center"/>
      </w:pPr>
      <w:r w:rsidRPr="00434C2B">
        <w:t>для студентів базового напрямку 6.08.04 "Комп’ютерні науки"</w:t>
      </w:r>
    </w:p>
    <w:p w14:paraId="1B4FF493" w14:textId="77777777" w:rsidR="00B70211" w:rsidRPr="00434C2B" w:rsidRDefault="00B70211" w:rsidP="00934047">
      <w:pPr>
        <w:ind w:firstLine="0"/>
        <w:jc w:val="center"/>
      </w:pPr>
      <w:r w:rsidRPr="00434C2B">
        <w:t>(заочна форма навчання)</w:t>
      </w:r>
    </w:p>
    <w:p w14:paraId="2661D4F0" w14:textId="1232C4C5" w:rsidR="00B92B5F" w:rsidRPr="00434C2B" w:rsidRDefault="00B92B5F" w:rsidP="00934047">
      <w:pPr>
        <w:ind w:firstLine="0"/>
        <w:jc w:val="center"/>
      </w:pPr>
      <w:r w:rsidRPr="00434C2B">
        <w:t>Варіант 14</w:t>
      </w:r>
    </w:p>
    <w:p w14:paraId="1D058ED4" w14:textId="77777777" w:rsidR="00EA25E8" w:rsidRPr="00434C2B" w:rsidRDefault="00EA25E8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D058ED7" w14:textId="77777777" w:rsidR="00B55F6C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5E74CE9D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422758AB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1D058ED8" w14:textId="082294C1" w:rsidR="00B55F6C" w:rsidRPr="00434C2B" w:rsidRDefault="007378CD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Виконав студент гр. КН</w:t>
      </w:r>
      <w:r w:rsidR="00F2165A" w:rsidRPr="00434C2B">
        <w:rPr>
          <w:rFonts w:cs="Times New Roman"/>
          <w:kern w:val="0"/>
          <w:szCs w:val="28"/>
        </w:rPr>
        <w:t>з</w:t>
      </w:r>
      <w:r w:rsidRPr="00434C2B">
        <w:rPr>
          <w:rFonts w:cs="Times New Roman"/>
          <w:kern w:val="0"/>
          <w:szCs w:val="28"/>
        </w:rPr>
        <w:t>-2</w:t>
      </w:r>
    </w:p>
    <w:p w14:paraId="1D058ED9" w14:textId="77777777" w:rsidR="00B55F6C" w:rsidRPr="00434C2B" w:rsidRDefault="00B55F6C" w:rsidP="00934047">
      <w:pPr>
        <w:ind w:firstLine="0"/>
        <w:jc w:val="right"/>
      </w:pPr>
      <w:r w:rsidRPr="00434C2B">
        <w:rPr>
          <w:rFonts w:cs="Times New Roman"/>
          <w:kern w:val="0"/>
          <w:szCs w:val="28"/>
        </w:rPr>
        <w:t>Чалий Михайло</w:t>
      </w:r>
    </w:p>
    <w:p w14:paraId="1D058EDA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527146C4" w14:textId="77777777" w:rsidR="00365126" w:rsidRPr="00434C2B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5EB4BABF" w14:textId="77777777" w:rsidR="00365126" w:rsidRPr="00434C2B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338A9CC2" w14:textId="77777777" w:rsidR="00365126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66E91296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67AF38A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05DDAFF5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24342C39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00913A43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D058EDF" w14:textId="1D264201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</w:p>
    <w:p w14:paraId="19162E85" w14:textId="6DB116F5" w:rsidR="00A0733C" w:rsidRPr="00434C2B" w:rsidRDefault="00EA4EA8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Львів 2014</w:t>
      </w:r>
    </w:p>
    <w:p w14:paraId="0AB111CD" w14:textId="77777777" w:rsidR="00427711" w:rsidRPr="00C666F8" w:rsidRDefault="0042771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5CA765AD" w14:textId="77777777" w:rsidR="005C644E" w:rsidRDefault="005C644E" w:rsidP="005C644E">
      <w:pPr>
        <w:pStyle w:val="Heading1"/>
      </w:pPr>
      <w:r w:rsidRPr="00025CD7">
        <w:lastRenderedPageBreak/>
        <w:t>Принципи побудови графічного інтерфейса</w:t>
      </w:r>
      <w:r w:rsidRPr="000626F0">
        <w:t xml:space="preserve"> </w:t>
      </w:r>
    </w:p>
    <w:p w14:paraId="198C7544" w14:textId="1CF48494" w:rsidR="000626F0" w:rsidRPr="000626F0" w:rsidRDefault="000626F0" w:rsidP="00934047">
      <w:pPr>
        <w:pStyle w:val="Heading2"/>
      </w:pPr>
      <w:r w:rsidRPr="000626F0">
        <w:t>Мета роботи</w:t>
      </w:r>
    </w:p>
    <w:p w14:paraId="45699429" w14:textId="4343DCFC" w:rsidR="000626F0" w:rsidRPr="000626F0" w:rsidRDefault="000626F0" w:rsidP="00164090">
      <w:r w:rsidRPr="00B70A57">
        <w:rPr>
          <w:lang w:eastAsia="uk-UA"/>
        </w:rPr>
        <w:t xml:space="preserve">Ознайомитися з </w:t>
      </w:r>
      <w:r w:rsidR="00164090">
        <w:t>принципами</w:t>
      </w:r>
      <w:r w:rsidR="00164090" w:rsidRPr="00025CD7">
        <w:t xml:space="preserve"> побудови графічного інтерфейса</w:t>
      </w:r>
      <w:r w:rsidR="00164090" w:rsidRPr="000626F0">
        <w:t xml:space="preserve"> </w:t>
      </w:r>
      <w:r w:rsidR="004F69BE">
        <w:rPr>
          <w:lang w:eastAsia="uk-UA"/>
        </w:rPr>
        <w:t xml:space="preserve">у </w:t>
      </w:r>
      <w:r w:rsidR="004F69BE">
        <w:rPr>
          <w:lang w:val="en-US" w:eastAsia="uk-UA"/>
        </w:rPr>
        <w:t>Java</w:t>
      </w:r>
      <w:r w:rsidRPr="00B70A57">
        <w:rPr>
          <w:lang w:eastAsia="uk-UA"/>
        </w:rPr>
        <w:t>.</w:t>
      </w:r>
    </w:p>
    <w:p w14:paraId="12F48BCB" w14:textId="045B26F7" w:rsidR="007A476C" w:rsidRDefault="007A476C" w:rsidP="00934047">
      <w:pPr>
        <w:pStyle w:val="Heading2"/>
      </w:pPr>
      <w:r>
        <w:t>Теоретичні відомості</w:t>
      </w:r>
    </w:p>
    <w:p w14:paraId="0564092A" w14:textId="2B8B1B9F" w:rsidR="00AF4F23" w:rsidRDefault="00AF4F23" w:rsidP="001D5480">
      <w:r>
        <w:t xml:space="preserve">Графічна бібліотека AWT пропонує більше двадцати готових компонентів. Найбільш часто використовуються підкласи класу Component: класи Button, Canvas, Checkbox, Choice, Container, Label, List, Scrollbar, TextArea, TextField, Panel, ScrollPane, Window, Dialog, FileDialog, Frame. Ще одна група компонентів — це компоненти меню — класи Menuitem, MenuBar, Menu, PopupMenu, CheckboxMenuItem. </w:t>
      </w:r>
    </w:p>
    <w:p w14:paraId="510F7CBF" w14:textId="7DD07DCC" w:rsidR="00AF4F23" w:rsidRDefault="00AF4F23" w:rsidP="001D5480">
      <w:r>
        <w:t>Клас Сomponent — центр бібліотеки AWT — дуже великий і володіє багатьма можливостями. В ньому пять статичних констант, визначаючих розміщення компонента всередині простору, виділеного для компонента у вміщаючому його контейнері: BOTTOM_ALIGNMENT, CENTER_ALIGNMENT, LEFT_ALIGNMENT, RIGHT_ALIGNMENT, TOP_ALIGNMENT, і близько сотні методів. Більшість методів— це методи доступу getxxx(), isxxx(), setxxx(). Вивчати їх немає рації, треба просто подивитися, як вони</w:t>
      </w:r>
      <w:r>
        <w:t xml:space="preserve"> використовуються в підкласах. </w:t>
      </w:r>
    </w:p>
    <w:p w14:paraId="37F37DB3" w14:textId="256BA49A" w:rsidR="00AF4F23" w:rsidRDefault="00AF4F23" w:rsidP="001D5480">
      <w:r>
        <w:t xml:space="preserve">Конструктор класу недоступний — він захищений (protected), тому, що клас Сomponent абстрактний, він не може використовуватися сам по собі, використовуються лише його підкласи. Компонент завжди займає прямокутну область зі сторонами, паралельними сторонам екрана і в кожний момент часу має певні  розміри, вимірювані в пікселях, які можна узнати методом getSize(), повертаючим обєкт класу Dimension, або цілочисельними методами getHeight() </w:t>
      </w:r>
      <w:r>
        <w:rPr>
          <w:color w:val="000000"/>
        </w:rPr>
        <w:t>і</w:t>
      </w:r>
      <w:r>
        <w:t xml:space="preserve"> getWidth(), повертаючими висоту і ширину прямокутника. Новий розмір компонента можна установити із програми методами setSize(Dimension d) або setSize(int width, int height), якщо це дозволяє менеджер розміщення контейнера, що містить компонент. У компонента єсть оптимальний розмір, при якому він виглядає найбільш пропорціонально. Його можна одержати методом getPreferredSize() у вигляді обєкта Dimension</w:t>
      </w:r>
      <w:r>
        <w:t xml:space="preserve">. </w:t>
      </w:r>
    </w:p>
    <w:p w14:paraId="5214061F" w14:textId="2267383B" w:rsidR="00AF4F23" w:rsidRDefault="00AF4F23" w:rsidP="001D5480">
      <w:r>
        <w:lastRenderedPageBreak/>
        <w:t>Компонент має мінимальний і максимальний розміри. Їх повертають методи getMinimumSize() і getMaximumSize() у вигляді обєкта Dimension. В компоненті єсть система координат. Її початок - точка з координатами (0, 0) - знаходиться в лівому верхньому куті компонента, вісь Ох іде вправо, вісь Оу - вниз, координатні точки розташовані між пікселями. В компоненті зберігаються координати його лівого верхнього кута в системі координат вміщаючого його контейнера. Їх можна узнати методами getLocation(), а зменити — методами setLocation(), перемістивши компонент в контейнері, якщо це дозволить ме</w:t>
      </w:r>
      <w:r>
        <w:t xml:space="preserve">неджер розміщення компонентів. </w:t>
      </w:r>
    </w:p>
    <w:p w14:paraId="3BB4C3E8" w14:textId="72D15F77" w:rsidR="00AF4F23" w:rsidRDefault="00AF4F23" w:rsidP="001D5480">
      <w:r>
        <w:t>Можна вияснити зразу і положення, і розмір прямокутної області компонента методом getBounds(), повертаючим обєкт класу Rectangle, і змінити разом і положення, і розмір компонента методами setBounds(), якщо це дозволить зробити менеджер розміщення. Компонент може бути недоступним для дій користувача, тоді він виділяється на екрані  світло-сірим кольором. Доступність компонента можна перевірити логічним методом isEnabІed(), а змінити— методом setEnabled(boolean enable). Для багатьох компонентів визначається графічний контекст — обєкт класу Graphics, — який керується методом paint(), описаним в попередньому уроці, і який можна одержати методом getGraphics()</w:t>
      </w:r>
      <w:r>
        <w:t xml:space="preserve">. </w:t>
      </w:r>
    </w:p>
    <w:p w14:paraId="20CC5F05" w14:textId="77777777" w:rsidR="00AF4F23" w:rsidRDefault="00AF4F23" w:rsidP="001D5480">
      <w:r>
        <w:t xml:space="preserve">В контексті єсть поточний колір і колір фону — обєкти класу Сolor. Колір фону можна одержати методом getBackground(), а змінити— методом setBackground(Color color). Поточний колір можна одержати методом getForeground(), а змінити - методом setForeground(Color color). В контексті єсть шрифт — обєкт класу Font, що повертається методом getFont() і змінюється методом setFont(Font font). В компоненті визначається локаль — обєкт класу Locale. Його можна одержати методом getLocale(), змінити - методом setLocale(Locale locale). </w:t>
      </w:r>
    </w:p>
    <w:p w14:paraId="41C0AE5A" w14:textId="75D0A282" w:rsidR="00DC53E5" w:rsidRDefault="004875F8" w:rsidP="00DC53E5">
      <w:r w:rsidRPr="00B70A57">
        <w:rPr>
          <w:rFonts w:cs="Times New Roman"/>
          <w:sz w:val="28"/>
          <w:szCs w:val="28"/>
        </w:rPr>
        <w:t xml:space="preserve"> </w:t>
      </w:r>
      <w:r w:rsidR="00DC53E5">
        <w:t xml:space="preserve">Контейнер </w:t>
      </w:r>
      <w:r w:rsidR="00DC53E5">
        <w:rPr>
          <w:color w:val="0000FF"/>
        </w:rPr>
        <w:t>Frame</w:t>
      </w:r>
      <w:r w:rsidR="00DC53E5">
        <w:t xml:space="preserve"> — це повноцінне готове вікно з рядком заголовку, в який поміщені кнопки контекстного меню, звертання вікна в ярлик і розвертання на весь екран і кнопка закрития додатку. Заголовок вікна записується в конструкторі або методом </w:t>
      </w:r>
      <w:r w:rsidR="00DC53E5">
        <w:rPr>
          <w:color w:val="0000FF"/>
        </w:rPr>
        <w:t>setTitІe(String title)</w:t>
      </w:r>
      <w:r w:rsidR="00DC53E5">
        <w:t xml:space="preserve">. Вікно обмежено рамкою. В нього можна установити рядок меню методом </w:t>
      </w:r>
      <w:r w:rsidR="00DC53E5">
        <w:rPr>
          <w:color w:val="0000FF"/>
        </w:rPr>
        <w:t>setMenuBar (MenuBar mb)</w:t>
      </w:r>
      <w:r w:rsidR="00DC53E5">
        <w:t>. Це ми обговоримо в уроці</w:t>
      </w:r>
      <w:r w:rsidR="00DC53E5">
        <w:rPr>
          <w:i/>
        </w:rPr>
        <w:t xml:space="preserve"> </w:t>
      </w:r>
      <w:r w:rsidR="00DC53E5">
        <w:t>13</w:t>
      </w:r>
      <w:r w:rsidR="00DC53E5">
        <w:rPr>
          <w:i/>
        </w:rPr>
        <w:t>.</w:t>
      </w:r>
      <w:r w:rsidR="00DC53E5">
        <w:t xml:space="preserve"> На кнопці контекстного меню в лівій частині рядка заголовка зображена димляча чашечка кофе — логотип </w:t>
      </w:r>
      <w:r w:rsidR="00DC53E5">
        <w:rPr>
          <w:color w:val="0000FF"/>
        </w:rPr>
        <w:t>Java</w:t>
      </w:r>
      <w:r w:rsidR="00DC53E5">
        <w:t xml:space="preserve">. Ви можете установити </w:t>
      </w:r>
      <w:r w:rsidR="00DC53E5">
        <w:lastRenderedPageBreak/>
        <w:t xml:space="preserve">там друге зображення методом </w:t>
      </w:r>
      <w:r w:rsidR="00DC53E5">
        <w:rPr>
          <w:color w:val="0000FF"/>
        </w:rPr>
        <w:t>setІconІmage(image icon)</w:t>
      </w:r>
      <w:r w:rsidR="00DC53E5">
        <w:t xml:space="preserve">, створивши попередньо зображення icon у вигляді обєкта класу </w:t>
      </w:r>
      <w:r w:rsidR="00DC53E5">
        <w:rPr>
          <w:color w:val="0000FF"/>
        </w:rPr>
        <w:t>image</w:t>
      </w:r>
      <w:r w:rsidR="00DC53E5">
        <w:t>. Як це зробити, пояснюється в уроці</w:t>
      </w:r>
      <w:r w:rsidR="00DC53E5">
        <w:rPr>
          <w:i/>
        </w:rPr>
        <w:t xml:space="preserve"> </w:t>
      </w:r>
      <w:r w:rsidR="00DC53E5">
        <w:t>15</w:t>
      </w:r>
      <w:r w:rsidR="00DC53E5">
        <w:rPr>
          <w:i/>
        </w:rPr>
        <w:t>.</w:t>
      </w:r>
      <w:r w:rsidR="00DC53E5">
        <w:t xml:space="preserve"> Всі элементи вікна </w:t>
      </w:r>
      <w:r w:rsidR="00DC53E5">
        <w:rPr>
          <w:color w:val="0000FF"/>
        </w:rPr>
        <w:t>Frame</w:t>
      </w:r>
      <w:r w:rsidR="00DC53E5">
        <w:t xml:space="preserve"> викреслюються графічною оболонкою операційної системи по правилах цієї оболонки. Вікно </w:t>
      </w:r>
      <w:r w:rsidR="00DC53E5">
        <w:rPr>
          <w:color w:val="0000FF"/>
        </w:rPr>
        <w:t>Frame</w:t>
      </w:r>
      <w:r w:rsidR="00DC53E5">
        <w:t xml:space="preserve"> автоматично реєструється у віконному менеджері графічної оболонки і може переміщаться, змінювати розміри, звертаться в панель завдань </w:t>
      </w:r>
      <w:r w:rsidR="00DC53E5">
        <w:rPr>
          <w:color w:val="0000FF"/>
        </w:rPr>
        <w:t>(task bar)</w:t>
      </w:r>
      <w:r w:rsidR="00DC53E5">
        <w:t xml:space="preserve"> за допомогою миші або клавіатури, як "рідне" вікно операційної системи. Створити вікно типу </w:t>
      </w:r>
      <w:r w:rsidR="00DC53E5">
        <w:rPr>
          <w:color w:val="0000FF"/>
        </w:rPr>
        <w:t>Frame</w:t>
      </w:r>
      <w:r w:rsidR="00DC53E5">
        <w:t xml:space="preserve"> м</w:t>
      </w:r>
      <w:r w:rsidR="00DC53E5">
        <w:t>ожна наступними конструкторами:</w:t>
      </w:r>
    </w:p>
    <w:p w14:paraId="17ED8831" w14:textId="77777777" w:rsidR="00DC53E5" w:rsidRDefault="00DC53E5" w:rsidP="00DC53E5">
      <w:pPr>
        <w:pStyle w:val="ListParagraph"/>
        <w:numPr>
          <w:ilvl w:val="0"/>
          <w:numId w:val="20"/>
        </w:numPr>
      </w:pPr>
      <w:r w:rsidRPr="00DC53E5">
        <w:rPr>
          <w:color w:val="0000FF"/>
        </w:rPr>
        <w:t xml:space="preserve">Frame() </w:t>
      </w:r>
      <w:r>
        <w:t xml:space="preserve">— створює вікно з пустим рядком заголовка; </w:t>
      </w:r>
    </w:p>
    <w:p w14:paraId="0B5C0BC9" w14:textId="5032B4DD" w:rsidR="00DC53E5" w:rsidRPr="00DC53E5" w:rsidRDefault="00DC53E5" w:rsidP="00DC53E5">
      <w:pPr>
        <w:pStyle w:val="ListParagraph"/>
        <w:numPr>
          <w:ilvl w:val="0"/>
          <w:numId w:val="20"/>
        </w:numPr>
      </w:pPr>
      <w:r w:rsidRPr="00DC53E5">
        <w:rPr>
          <w:color w:val="0000FF"/>
        </w:rPr>
        <w:t>Frame(ІString title)</w:t>
      </w:r>
      <w:r>
        <w:t xml:space="preserve"> — записує аргумент title в рядок заголовка. </w:t>
      </w:r>
    </w:p>
    <w:p w14:paraId="50AE88AA" w14:textId="3A63F7FF" w:rsidR="00DC53E5" w:rsidRDefault="00DC53E5" w:rsidP="00DC53E5">
      <w:r>
        <w:t xml:space="preserve">Методи класу </w:t>
      </w:r>
      <w:r>
        <w:rPr>
          <w:color w:val="0000FF"/>
        </w:rPr>
        <w:t>Frame</w:t>
      </w:r>
      <w:r>
        <w:t xml:space="preserve"> здійснюють доступ до елементів вікна, але не забувайте, що класс </w:t>
      </w:r>
      <w:r>
        <w:rPr>
          <w:color w:val="0000FF"/>
        </w:rPr>
        <w:t>Frame</w:t>
      </w:r>
      <w:r>
        <w:t xml:space="preserve"> наслідує близько двохсот методів класів </w:t>
      </w:r>
      <w:r>
        <w:rPr>
          <w:color w:val="0000FF"/>
        </w:rPr>
        <w:t>Component, Container і Window</w:t>
      </w:r>
      <w:r>
        <w:t xml:space="preserve">. Зокрема, наслідується менеджер розміщення по замовчуванню — </w:t>
      </w:r>
      <w:r>
        <w:rPr>
          <w:color w:val="0000FF"/>
        </w:rPr>
        <w:t>BorderLayout</w:t>
      </w:r>
      <w:r>
        <w:t xml:space="preserve">. </w:t>
      </w:r>
    </w:p>
    <w:p w14:paraId="057CFBB1" w14:textId="00D9D169" w:rsidR="007A476C" w:rsidRPr="00442D33" w:rsidRDefault="00DC53E5" w:rsidP="00442D33">
      <w:r>
        <w:t xml:space="preserve">Кріме подій класу </w:t>
      </w:r>
      <w:r>
        <w:rPr>
          <w:color w:val="0000FF"/>
        </w:rPr>
        <w:t>Component: ComponentEvent, FocusEvent, KeyEvent, MouseEvent,</w:t>
      </w:r>
      <w:r>
        <w:t xml:space="preserve"> при зміні розмірів вікна, його переміщенні або видаленні з екрана, а також показу на екрані відбувається подія </w:t>
      </w:r>
      <w:r>
        <w:rPr>
          <w:color w:val="0000FF"/>
        </w:rPr>
        <w:t>windowEvent</w:t>
      </w:r>
      <w:r w:rsidR="00442D33">
        <w:t xml:space="preserve">. </w:t>
      </w:r>
    </w:p>
    <w:p w14:paraId="4AA3AE1B" w14:textId="79157865" w:rsidR="007A476C" w:rsidRPr="007A476C" w:rsidRDefault="007A476C" w:rsidP="00934047">
      <w:pPr>
        <w:pStyle w:val="Heading2"/>
      </w:pPr>
      <w:r>
        <w:t>Завдання</w:t>
      </w:r>
    </w:p>
    <w:p w14:paraId="798DB974" w14:textId="77777777" w:rsidR="00BF095A" w:rsidRDefault="00BF095A" w:rsidP="00BF095A">
      <w:r w:rsidRPr="00423F00">
        <w:t>При клацанні мишею по зображенню в графічному вікні воно міняється на інше зображення такого ж розміру, а при повторному клацанні відновлюється первинне зображення.</w:t>
      </w:r>
    </w:p>
    <w:p w14:paraId="01FE7369" w14:textId="4D107E64" w:rsidR="001B5E09" w:rsidRDefault="00DC6DEB" w:rsidP="00934047">
      <w:pPr>
        <w:pStyle w:val="Heading2"/>
      </w:pPr>
      <w:r>
        <w:t>Реалізація</w:t>
      </w:r>
    </w:p>
    <w:p w14:paraId="3E68A4F8" w14:textId="08FCE39F" w:rsidR="00162474" w:rsidRDefault="004D697C" w:rsidP="00DE1597">
      <w:pPr>
        <w:ind w:firstLine="0"/>
        <w:rPr>
          <w:lang w:val="en-US"/>
        </w:rPr>
      </w:pPr>
      <w:r>
        <w:t>Лістінг</w:t>
      </w:r>
      <w:r w:rsidR="00AE142C">
        <w:t xml:space="preserve"> 3.</w:t>
      </w:r>
      <w:r>
        <w:t xml:space="preserve"> </w:t>
      </w:r>
      <w:r w:rsidR="007468E5">
        <w:rPr>
          <w:lang w:val="en-US"/>
        </w:rPr>
        <w:t>PlayImage</w:t>
      </w:r>
      <w:r>
        <w:rPr>
          <w:lang w:val="en-US"/>
        </w:rPr>
        <w:t>.java</w:t>
      </w:r>
    </w:p>
    <w:p w14:paraId="42594198" w14:textId="77777777" w:rsidR="00FB321C" w:rsidRDefault="00FB321C" w:rsidP="00FB321C">
      <w:pPr>
        <w:pStyle w:val="Code"/>
      </w:pPr>
      <w:r>
        <w:rPr>
          <w:b/>
          <w:color w:val="7F0055"/>
        </w:rPr>
        <w:t>import</w:t>
      </w:r>
      <w:r>
        <w:t xml:space="preserve"> java.awt.*;</w:t>
      </w:r>
    </w:p>
    <w:p w14:paraId="75363703" w14:textId="77777777" w:rsidR="00FB321C" w:rsidRDefault="00FB321C" w:rsidP="00FB321C">
      <w:pPr>
        <w:pStyle w:val="Code"/>
      </w:pPr>
      <w:r>
        <w:rPr>
          <w:b/>
          <w:color w:val="7F0055"/>
        </w:rPr>
        <w:t>import</w:t>
      </w:r>
      <w:r>
        <w:t xml:space="preserve"> java.awt.event.*;</w:t>
      </w:r>
    </w:p>
    <w:p w14:paraId="3BE96347" w14:textId="77777777" w:rsidR="00FB321C" w:rsidRDefault="00FB321C" w:rsidP="00FB321C">
      <w:pPr>
        <w:pStyle w:val="Code"/>
      </w:pPr>
      <w:r>
        <w:rPr>
          <w:b/>
          <w:color w:val="7F0055"/>
        </w:rPr>
        <w:t>import</w:t>
      </w:r>
      <w:r>
        <w:t xml:space="preserve"> java.io.File;</w:t>
      </w:r>
    </w:p>
    <w:p w14:paraId="039277EF" w14:textId="77777777" w:rsidR="00FB321C" w:rsidRDefault="00FB321C" w:rsidP="00FB321C">
      <w:pPr>
        <w:pStyle w:val="Code"/>
      </w:pPr>
      <w:r>
        <w:rPr>
          <w:b/>
          <w:color w:val="7F0055"/>
        </w:rPr>
        <w:t>import</w:t>
      </w:r>
      <w:r>
        <w:t xml:space="preserve"> java.io.IOException;</w:t>
      </w:r>
    </w:p>
    <w:p w14:paraId="250FB6D6" w14:textId="77777777" w:rsidR="00FB321C" w:rsidRDefault="00FB321C" w:rsidP="00FB321C">
      <w:pPr>
        <w:pStyle w:val="Code"/>
      </w:pPr>
    </w:p>
    <w:p w14:paraId="66E5ED42" w14:textId="77777777" w:rsidR="00FB321C" w:rsidRDefault="00FB321C" w:rsidP="00FB321C">
      <w:pPr>
        <w:pStyle w:val="Code"/>
      </w:pPr>
      <w:r>
        <w:rPr>
          <w:b/>
          <w:color w:val="7F0055"/>
        </w:rPr>
        <w:t>import</w:t>
      </w:r>
      <w:r>
        <w:t xml:space="preserve"> javax.imageio.ImageIO;</w:t>
      </w:r>
    </w:p>
    <w:p w14:paraId="1DCBDBB0" w14:textId="77777777" w:rsidR="00FB321C" w:rsidRDefault="00FB321C" w:rsidP="00FB321C">
      <w:pPr>
        <w:pStyle w:val="Code"/>
      </w:pPr>
      <w:r>
        <w:rPr>
          <w:b/>
          <w:color w:val="7F0055"/>
        </w:rPr>
        <w:t>import</w:t>
      </w:r>
      <w:r>
        <w:t xml:space="preserve"> javax.swing.JOptionPane;</w:t>
      </w:r>
    </w:p>
    <w:p w14:paraId="30B7B931" w14:textId="77777777" w:rsidR="00FB321C" w:rsidRDefault="00FB321C" w:rsidP="00FB321C">
      <w:pPr>
        <w:pStyle w:val="Code"/>
      </w:pPr>
    </w:p>
    <w:p w14:paraId="134866DE" w14:textId="77777777" w:rsidR="00FB321C" w:rsidRDefault="00FB321C" w:rsidP="00FB321C">
      <w:pPr>
        <w:pStyle w:val="Code"/>
      </w:pPr>
      <w:r>
        <w:rPr>
          <w:b/>
          <w:color w:val="7F0055"/>
        </w:rPr>
        <w:t>class</w:t>
      </w:r>
      <w:r>
        <w:t xml:space="preserve"> PlayImage </w:t>
      </w:r>
      <w:r>
        <w:rPr>
          <w:b/>
          <w:color w:val="7F0055"/>
        </w:rPr>
        <w:t>extends</w:t>
      </w:r>
      <w:r>
        <w:t xml:space="preserve"> Frame {</w:t>
      </w:r>
    </w:p>
    <w:p w14:paraId="5B9F12DC" w14:textId="77777777" w:rsidR="00FB321C" w:rsidRDefault="00FB321C" w:rsidP="00FB321C">
      <w:pPr>
        <w:pStyle w:val="Code"/>
      </w:pPr>
      <w:r>
        <w:lastRenderedPageBreak/>
        <w:tab/>
      </w:r>
    </w:p>
    <w:p w14:paraId="00A37551" w14:textId="77777777" w:rsidR="00FB321C" w:rsidRDefault="00FB321C" w:rsidP="00FB321C">
      <w:pPr>
        <w:pStyle w:val="Code"/>
      </w:pPr>
      <w:r>
        <w:tab/>
      </w:r>
      <w:r>
        <w:rPr>
          <w:b/>
          <w:color w:val="7F0055"/>
        </w:rPr>
        <w:t>private</w:t>
      </w:r>
      <w:r>
        <w:t xml:space="preserve"> </w:t>
      </w:r>
      <w:r>
        <w:rPr>
          <w:b/>
          <w:color w:val="7F0055"/>
        </w:rPr>
        <w:t>static</w:t>
      </w:r>
      <w:r>
        <w:t xml:space="preserve"> </w:t>
      </w:r>
      <w:r>
        <w:rPr>
          <w:b/>
          <w:color w:val="7F0055"/>
        </w:rPr>
        <w:t>final</w:t>
      </w:r>
      <w:r>
        <w:t xml:space="preserve"> </w:t>
      </w:r>
      <w:r>
        <w:rPr>
          <w:b/>
          <w:color w:val="7F0055"/>
        </w:rPr>
        <w:t>long</w:t>
      </w:r>
      <w:r>
        <w:t xml:space="preserve"> </w:t>
      </w:r>
      <w:r>
        <w:rPr>
          <w:i/>
          <w:iCs/>
          <w:color w:val="0000C0"/>
        </w:rPr>
        <w:t>serialVersionUID</w:t>
      </w:r>
      <w:r>
        <w:t xml:space="preserve"> = -5616509887780478705L;</w:t>
      </w:r>
    </w:p>
    <w:p w14:paraId="19D84D6A" w14:textId="77777777" w:rsidR="00FB321C" w:rsidRDefault="00FB321C" w:rsidP="00FB321C">
      <w:pPr>
        <w:pStyle w:val="Code"/>
      </w:pPr>
      <w:r>
        <w:tab/>
      </w:r>
    </w:p>
    <w:p w14:paraId="1A1E9CB3" w14:textId="77777777" w:rsidR="00FB321C" w:rsidRDefault="00FB321C" w:rsidP="00FB321C">
      <w:pPr>
        <w:pStyle w:val="Code"/>
      </w:pPr>
      <w:r>
        <w:tab/>
      </w:r>
      <w:r>
        <w:rPr>
          <w:b/>
          <w:color w:val="7F0055"/>
        </w:rPr>
        <w:t>private</w:t>
      </w:r>
      <w:r>
        <w:t xml:space="preserve"> Image </w:t>
      </w:r>
      <w:r>
        <w:rPr>
          <w:color w:val="0000C0"/>
        </w:rPr>
        <w:t>img1</w:t>
      </w:r>
      <w:r>
        <w:t>;</w:t>
      </w:r>
    </w:p>
    <w:p w14:paraId="236E3F0E" w14:textId="77777777" w:rsidR="00FB321C" w:rsidRDefault="00FB321C" w:rsidP="00FB321C">
      <w:pPr>
        <w:pStyle w:val="Code"/>
      </w:pPr>
      <w:r>
        <w:tab/>
      </w:r>
      <w:r>
        <w:rPr>
          <w:b/>
          <w:color w:val="7F0055"/>
        </w:rPr>
        <w:t>private</w:t>
      </w:r>
      <w:r>
        <w:t xml:space="preserve"> Image </w:t>
      </w:r>
      <w:r>
        <w:rPr>
          <w:color w:val="0000C0"/>
        </w:rPr>
        <w:t>img2</w:t>
      </w:r>
      <w:r>
        <w:t>;</w:t>
      </w:r>
    </w:p>
    <w:p w14:paraId="5775CADF" w14:textId="77777777" w:rsidR="00FB321C" w:rsidRDefault="00FB321C" w:rsidP="00FB321C">
      <w:pPr>
        <w:pStyle w:val="Code"/>
      </w:pPr>
      <w:r>
        <w:tab/>
      </w:r>
    </w:p>
    <w:p w14:paraId="5CF4B9D8" w14:textId="77777777" w:rsidR="00FB321C" w:rsidRDefault="00FB321C" w:rsidP="00FB321C">
      <w:pPr>
        <w:pStyle w:val="Code"/>
      </w:pPr>
      <w:r>
        <w:tab/>
      </w:r>
      <w:r>
        <w:rPr>
          <w:b/>
          <w:color w:val="7F0055"/>
        </w:rPr>
        <w:t>private</w:t>
      </w:r>
      <w:r>
        <w:t xml:space="preserve"> </w:t>
      </w:r>
      <w:r>
        <w:rPr>
          <w:b/>
          <w:color w:val="7F0055"/>
        </w:rPr>
        <w:t>boolean</w:t>
      </w:r>
      <w:r>
        <w:t xml:space="preserve"> </w:t>
      </w:r>
      <w:r>
        <w:rPr>
          <w:color w:val="0000C0"/>
        </w:rPr>
        <w:t>drawSecond</w:t>
      </w:r>
      <w:r>
        <w:t>;</w:t>
      </w:r>
    </w:p>
    <w:p w14:paraId="338A7A1F" w14:textId="77777777" w:rsidR="00FB321C" w:rsidRDefault="00FB321C" w:rsidP="00FB321C">
      <w:pPr>
        <w:pStyle w:val="Code"/>
      </w:pPr>
    </w:p>
    <w:p w14:paraId="627BCB41" w14:textId="77777777" w:rsidR="00FB321C" w:rsidRDefault="00FB321C" w:rsidP="00FB321C">
      <w:pPr>
        <w:pStyle w:val="Code"/>
      </w:pPr>
      <w:r>
        <w:tab/>
        <w:t>PlayImage(String s) {</w:t>
      </w:r>
    </w:p>
    <w:p w14:paraId="42316E34" w14:textId="77777777" w:rsidR="00FB321C" w:rsidRDefault="00FB321C" w:rsidP="00FB321C">
      <w:pPr>
        <w:pStyle w:val="Code"/>
      </w:pPr>
      <w:r>
        <w:tab/>
      </w:r>
      <w:r>
        <w:tab/>
      </w:r>
      <w:r>
        <w:rPr>
          <w:b/>
          <w:color w:val="7F0055"/>
        </w:rPr>
        <w:t>super</w:t>
      </w:r>
      <w:r>
        <w:t>(s);</w:t>
      </w:r>
    </w:p>
    <w:p w14:paraId="7D5DA8D0" w14:textId="77777777" w:rsidR="00FB321C" w:rsidRDefault="00FB321C" w:rsidP="00FB321C">
      <w:pPr>
        <w:pStyle w:val="Code"/>
      </w:pPr>
      <w:r>
        <w:tab/>
      </w:r>
      <w:r>
        <w:tab/>
      </w:r>
    </w:p>
    <w:p w14:paraId="0D22314C" w14:textId="77777777" w:rsidR="00FB321C" w:rsidRDefault="00FB321C" w:rsidP="00FB321C">
      <w:pPr>
        <w:pStyle w:val="Code"/>
      </w:pPr>
      <w:r>
        <w:tab/>
      </w:r>
      <w:r>
        <w:tab/>
      </w:r>
      <w:r>
        <w:rPr>
          <w:b/>
          <w:color w:val="7F0055"/>
        </w:rPr>
        <w:t>try</w:t>
      </w:r>
      <w:r>
        <w:t xml:space="preserve"> {</w:t>
      </w:r>
      <w:r>
        <w:tab/>
      </w:r>
      <w:r>
        <w:tab/>
      </w:r>
      <w:r>
        <w:tab/>
      </w:r>
    </w:p>
    <w:p w14:paraId="73C9DC4A" w14:textId="77777777" w:rsidR="00FB321C" w:rsidRDefault="00FB321C" w:rsidP="00FB321C">
      <w:pPr>
        <w:pStyle w:val="Code"/>
      </w:pPr>
      <w:r>
        <w:tab/>
      </w:r>
      <w:r>
        <w:tab/>
      </w:r>
      <w:r>
        <w:tab/>
      </w:r>
      <w:r>
        <w:rPr>
          <w:color w:val="0000C0"/>
        </w:rPr>
        <w:t>img1</w:t>
      </w:r>
      <w:r>
        <w:t xml:space="preserve"> = ImageIO.</w:t>
      </w:r>
      <w:r>
        <w:rPr>
          <w:i/>
          <w:iCs/>
        </w:rPr>
        <w:t>read</w:t>
      </w:r>
      <w:r>
        <w:t>(</w:t>
      </w:r>
      <w:r>
        <w:rPr>
          <w:b/>
          <w:color w:val="7F0055"/>
        </w:rPr>
        <w:t>new</w:t>
      </w:r>
      <w:r>
        <w:t xml:space="preserve"> File(</w:t>
      </w:r>
      <w:r>
        <w:rPr>
          <w:color w:val="2A00FF"/>
        </w:rPr>
        <w:t>"img1.jpg"</w:t>
      </w:r>
      <w:r>
        <w:t>));</w:t>
      </w:r>
    </w:p>
    <w:p w14:paraId="2214FF1E" w14:textId="77777777" w:rsidR="00FB321C" w:rsidRDefault="00FB321C" w:rsidP="00FB321C">
      <w:pPr>
        <w:pStyle w:val="Code"/>
      </w:pPr>
      <w:r>
        <w:tab/>
      </w:r>
      <w:r>
        <w:tab/>
      </w:r>
      <w:r>
        <w:tab/>
      </w:r>
      <w:r>
        <w:rPr>
          <w:color w:val="0000C0"/>
        </w:rPr>
        <w:t>img2</w:t>
      </w:r>
      <w:r>
        <w:t xml:space="preserve"> = ImageIO.</w:t>
      </w:r>
      <w:r>
        <w:rPr>
          <w:i/>
          <w:iCs/>
        </w:rPr>
        <w:t>read</w:t>
      </w:r>
      <w:r>
        <w:t>(</w:t>
      </w:r>
      <w:r>
        <w:rPr>
          <w:b/>
          <w:color w:val="7F0055"/>
        </w:rPr>
        <w:t>new</w:t>
      </w:r>
      <w:r>
        <w:t xml:space="preserve"> File(</w:t>
      </w:r>
      <w:r>
        <w:rPr>
          <w:color w:val="2A00FF"/>
        </w:rPr>
        <w:t>"img2.jpg"</w:t>
      </w:r>
      <w:r>
        <w:t>));</w:t>
      </w:r>
    </w:p>
    <w:p w14:paraId="1A8BDBAC" w14:textId="77777777" w:rsidR="00FB321C" w:rsidRDefault="00FB321C" w:rsidP="00FB321C">
      <w:pPr>
        <w:pStyle w:val="Code"/>
      </w:pPr>
      <w:r>
        <w:tab/>
      </w:r>
      <w:r>
        <w:tab/>
        <w:t xml:space="preserve">} </w:t>
      </w:r>
      <w:r>
        <w:rPr>
          <w:b/>
          <w:color w:val="7F0055"/>
        </w:rPr>
        <w:t>catch</w:t>
      </w:r>
      <w:r>
        <w:t xml:space="preserve"> (IOException e) {</w:t>
      </w:r>
    </w:p>
    <w:p w14:paraId="02770AB0" w14:textId="77777777" w:rsidR="00FB321C" w:rsidRDefault="00FB321C" w:rsidP="00FB321C">
      <w:pPr>
        <w:pStyle w:val="Code"/>
      </w:pPr>
      <w:r>
        <w:tab/>
      </w:r>
      <w:r>
        <w:tab/>
      </w:r>
      <w:r>
        <w:tab/>
      </w:r>
    </w:p>
    <w:p w14:paraId="2BE1B411" w14:textId="77777777" w:rsidR="00FB321C" w:rsidRDefault="00FB321C" w:rsidP="00FB321C">
      <w:pPr>
        <w:pStyle w:val="Code"/>
      </w:pPr>
      <w:r>
        <w:tab/>
      </w:r>
      <w:r>
        <w:tab/>
      </w:r>
      <w:r>
        <w:tab/>
        <w:t>JOptionPane.</w:t>
      </w:r>
      <w:r>
        <w:rPr>
          <w:i/>
          <w:iCs/>
        </w:rPr>
        <w:t>showMessageDialog</w:t>
      </w:r>
      <w:r>
        <w:t>(</w:t>
      </w:r>
      <w:r>
        <w:rPr>
          <w:b/>
          <w:color w:val="7F0055"/>
        </w:rPr>
        <w:t>this</w:t>
      </w:r>
      <w:r>
        <w:t>,</w:t>
      </w:r>
      <w:r>
        <w:rPr>
          <w:color w:val="2A00FF"/>
        </w:rPr>
        <w:t>"Помилка читання файлів картинок. "</w:t>
      </w:r>
      <w:r>
        <w:t xml:space="preserve"> + e.getMessage());</w:t>
      </w:r>
      <w:r>
        <w:tab/>
      </w:r>
      <w:r>
        <w:tab/>
      </w:r>
    </w:p>
    <w:p w14:paraId="0CC5B783" w14:textId="77777777" w:rsidR="00FB321C" w:rsidRDefault="00FB321C" w:rsidP="00FB321C">
      <w:pPr>
        <w:pStyle w:val="Code"/>
      </w:pPr>
      <w:r>
        <w:tab/>
      </w:r>
      <w:r>
        <w:tab/>
      </w:r>
      <w:r>
        <w:tab/>
        <w:t>System.</w:t>
      </w:r>
      <w:r>
        <w:rPr>
          <w:i/>
          <w:iCs/>
        </w:rPr>
        <w:t>exit</w:t>
      </w:r>
      <w:r>
        <w:t>(0);</w:t>
      </w:r>
    </w:p>
    <w:p w14:paraId="181DE413" w14:textId="77777777" w:rsidR="00FB321C" w:rsidRDefault="00FB321C" w:rsidP="00FB321C">
      <w:pPr>
        <w:pStyle w:val="Code"/>
      </w:pPr>
      <w:r>
        <w:tab/>
      </w:r>
      <w:r>
        <w:tab/>
        <w:t>}</w:t>
      </w:r>
    </w:p>
    <w:p w14:paraId="4DC36B51" w14:textId="77777777" w:rsidR="00FB321C" w:rsidRDefault="00FB321C" w:rsidP="00FB321C">
      <w:pPr>
        <w:pStyle w:val="Code"/>
      </w:pPr>
      <w:r>
        <w:tab/>
      </w:r>
      <w:r>
        <w:tab/>
      </w:r>
    </w:p>
    <w:p w14:paraId="5CF8E807" w14:textId="77777777" w:rsidR="00FB321C" w:rsidRDefault="00FB321C" w:rsidP="00FB321C">
      <w:pPr>
        <w:pStyle w:val="Code"/>
      </w:pPr>
      <w:r>
        <w:tab/>
      </w:r>
      <w:r>
        <w:tab/>
        <w:t>setSize(500, 281);</w:t>
      </w:r>
    </w:p>
    <w:p w14:paraId="53EA3A12" w14:textId="77777777" w:rsidR="00FB321C" w:rsidRDefault="00FB321C" w:rsidP="00FB321C">
      <w:pPr>
        <w:pStyle w:val="Code"/>
      </w:pPr>
      <w:r>
        <w:tab/>
      </w:r>
      <w:r>
        <w:tab/>
        <w:t>setVisible(</w:t>
      </w:r>
      <w:r>
        <w:rPr>
          <w:b/>
          <w:color w:val="7F0055"/>
        </w:rPr>
        <w:t>true</w:t>
      </w:r>
      <w:r>
        <w:t>);</w:t>
      </w:r>
    </w:p>
    <w:p w14:paraId="5BC2A319" w14:textId="77777777" w:rsidR="00FB321C" w:rsidRDefault="00FB321C" w:rsidP="00FB321C">
      <w:pPr>
        <w:pStyle w:val="Code"/>
      </w:pPr>
      <w:r>
        <w:tab/>
      </w:r>
      <w:r>
        <w:tab/>
      </w:r>
    </w:p>
    <w:p w14:paraId="54F7D8C3" w14:textId="77777777" w:rsidR="00FB321C" w:rsidRDefault="00FB321C" w:rsidP="00FB321C">
      <w:pPr>
        <w:pStyle w:val="Code"/>
      </w:pPr>
      <w:r>
        <w:tab/>
      </w:r>
      <w:r>
        <w:tab/>
        <w:t>addWindowListener(</w:t>
      </w:r>
      <w:r>
        <w:rPr>
          <w:b/>
          <w:color w:val="7F0055"/>
        </w:rPr>
        <w:t>new</w:t>
      </w:r>
      <w:r>
        <w:t xml:space="preserve"> WindowAdapter() {</w:t>
      </w:r>
    </w:p>
    <w:p w14:paraId="43439325" w14:textId="77777777" w:rsidR="00FB321C" w:rsidRDefault="00FB321C" w:rsidP="00FB321C">
      <w:pPr>
        <w:pStyle w:val="Code"/>
      </w:pPr>
      <w:r>
        <w:tab/>
      </w:r>
      <w:r>
        <w:tab/>
      </w:r>
      <w:r>
        <w:tab/>
      </w:r>
      <w:r>
        <w:rPr>
          <w:b/>
          <w:color w:val="7F0055"/>
        </w:rPr>
        <w:t>public</w:t>
      </w:r>
      <w:r>
        <w:t xml:space="preserve"> </w:t>
      </w:r>
      <w:r>
        <w:rPr>
          <w:b/>
          <w:color w:val="7F0055"/>
        </w:rPr>
        <w:t>void</w:t>
      </w:r>
      <w:r>
        <w:t xml:space="preserve"> windowClosing(WindowEvent ev) {</w:t>
      </w:r>
    </w:p>
    <w:p w14:paraId="1270D846" w14:textId="77777777" w:rsidR="00FB321C" w:rsidRDefault="00FB321C" w:rsidP="00FB321C">
      <w:pPr>
        <w:pStyle w:val="Code"/>
      </w:pPr>
      <w:r>
        <w:tab/>
      </w:r>
      <w:r>
        <w:tab/>
      </w:r>
      <w:r>
        <w:tab/>
      </w:r>
      <w:r>
        <w:tab/>
        <w:t>System.</w:t>
      </w:r>
      <w:r>
        <w:rPr>
          <w:i/>
          <w:iCs/>
        </w:rPr>
        <w:t>exit</w:t>
      </w:r>
      <w:r>
        <w:t>(0);</w:t>
      </w:r>
    </w:p>
    <w:p w14:paraId="0E25A324" w14:textId="77777777" w:rsidR="00FB321C" w:rsidRDefault="00FB321C" w:rsidP="00FB321C">
      <w:pPr>
        <w:pStyle w:val="Code"/>
      </w:pPr>
      <w:r>
        <w:tab/>
      </w:r>
      <w:r>
        <w:tab/>
      </w:r>
      <w:r>
        <w:tab/>
        <w:t>}</w:t>
      </w:r>
    </w:p>
    <w:p w14:paraId="54F047E9" w14:textId="77777777" w:rsidR="00FB321C" w:rsidRDefault="00FB321C" w:rsidP="00FB321C">
      <w:pPr>
        <w:pStyle w:val="Code"/>
      </w:pPr>
      <w:r>
        <w:tab/>
      </w:r>
      <w:r>
        <w:tab/>
        <w:t>});</w:t>
      </w:r>
    </w:p>
    <w:p w14:paraId="21039974" w14:textId="77777777" w:rsidR="00FB321C" w:rsidRDefault="00FB321C" w:rsidP="00FB321C">
      <w:pPr>
        <w:pStyle w:val="Code"/>
      </w:pPr>
      <w:r>
        <w:tab/>
      </w:r>
      <w:r>
        <w:tab/>
      </w:r>
    </w:p>
    <w:p w14:paraId="2222A885" w14:textId="77777777" w:rsidR="00FB321C" w:rsidRDefault="00FB321C" w:rsidP="00FB321C">
      <w:pPr>
        <w:pStyle w:val="Code"/>
      </w:pPr>
      <w:r>
        <w:tab/>
      </w:r>
      <w:r>
        <w:tab/>
        <w:t>addMouseListener(</w:t>
      </w:r>
      <w:r>
        <w:rPr>
          <w:b/>
          <w:color w:val="7F0055"/>
        </w:rPr>
        <w:t>new</w:t>
      </w:r>
      <w:r>
        <w:t xml:space="preserve"> MouseAdapter() {</w:t>
      </w:r>
    </w:p>
    <w:p w14:paraId="26A7C4B1" w14:textId="77777777" w:rsidR="00FB321C" w:rsidRDefault="00FB321C" w:rsidP="00FB321C">
      <w:pPr>
        <w:pStyle w:val="Code"/>
      </w:pPr>
      <w:r>
        <w:tab/>
      </w:r>
      <w:r>
        <w:tab/>
      </w:r>
      <w:r>
        <w:tab/>
      </w:r>
      <w:r>
        <w:rPr>
          <w:color w:val="646464"/>
        </w:rPr>
        <w:t>@Override</w:t>
      </w:r>
    </w:p>
    <w:p w14:paraId="0D3193FE" w14:textId="77777777" w:rsidR="00FB321C" w:rsidRDefault="00FB321C" w:rsidP="00FB321C">
      <w:pPr>
        <w:pStyle w:val="Code"/>
      </w:pPr>
      <w:r>
        <w:tab/>
      </w:r>
      <w:r>
        <w:tab/>
      </w:r>
      <w:r>
        <w:tab/>
      </w:r>
      <w:r>
        <w:rPr>
          <w:b/>
          <w:color w:val="7F0055"/>
        </w:rPr>
        <w:t>public</w:t>
      </w:r>
      <w:r>
        <w:t xml:space="preserve"> </w:t>
      </w:r>
      <w:r>
        <w:rPr>
          <w:b/>
          <w:color w:val="7F0055"/>
        </w:rPr>
        <w:t>void</w:t>
      </w:r>
      <w:r>
        <w:t xml:space="preserve"> mouseClicked(MouseEvent arg0) {</w:t>
      </w:r>
    </w:p>
    <w:p w14:paraId="42073B02" w14:textId="77777777" w:rsidR="00FB321C" w:rsidRDefault="00FB321C" w:rsidP="00FB321C">
      <w:pPr>
        <w:pStyle w:val="Code"/>
      </w:pPr>
      <w:r>
        <w:tab/>
      </w:r>
      <w:r>
        <w:tab/>
      </w:r>
      <w:r>
        <w:tab/>
      </w:r>
      <w:r>
        <w:tab/>
        <w:t>toggleImage();</w:t>
      </w:r>
    </w:p>
    <w:p w14:paraId="2A6F9D5C" w14:textId="77777777" w:rsidR="00FB321C" w:rsidRDefault="00FB321C" w:rsidP="00FB321C">
      <w:pPr>
        <w:pStyle w:val="Code"/>
      </w:pPr>
      <w:r>
        <w:tab/>
      </w:r>
      <w:r>
        <w:tab/>
      </w:r>
      <w:r>
        <w:tab/>
      </w:r>
      <w:r>
        <w:tab/>
      </w:r>
    </w:p>
    <w:p w14:paraId="16F49FE7" w14:textId="77777777" w:rsidR="00FB321C" w:rsidRDefault="00FB321C" w:rsidP="00FB321C">
      <w:pPr>
        <w:pStyle w:val="Code"/>
      </w:pPr>
      <w:r>
        <w:tab/>
      </w:r>
      <w:r>
        <w:tab/>
      </w:r>
      <w:r>
        <w:tab/>
        <w:t>}</w:t>
      </w:r>
    </w:p>
    <w:p w14:paraId="41A70D5A" w14:textId="77777777" w:rsidR="00FB321C" w:rsidRDefault="00FB321C" w:rsidP="00FB321C">
      <w:pPr>
        <w:pStyle w:val="Code"/>
      </w:pPr>
      <w:r>
        <w:tab/>
      </w:r>
      <w:r>
        <w:tab/>
        <w:t>});</w:t>
      </w:r>
    </w:p>
    <w:p w14:paraId="40B80485" w14:textId="77777777" w:rsidR="00FB321C" w:rsidRDefault="00FB321C" w:rsidP="00FB321C">
      <w:pPr>
        <w:pStyle w:val="Code"/>
      </w:pPr>
      <w:r>
        <w:tab/>
        <w:t>}</w:t>
      </w:r>
    </w:p>
    <w:p w14:paraId="6E923F73" w14:textId="77777777" w:rsidR="00FB321C" w:rsidRDefault="00FB321C" w:rsidP="00FB321C">
      <w:pPr>
        <w:pStyle w:val="Code"/>
      </w:pPr>
      <w:r>
        <w:tab/>
      </w:r>
    </w:p>
    <w:p w14:paraId="7B991682" w14:textId="77777777" w:rsidR="00FB321C" w:rsidRDefault="00FB321C" w:rsidP="00FB321C">
      <w:pPr>
        <w:pStyle w:val="Code"/>
      </w:pPr>
      <w:r>
        <w:tab/>
      </w:r>
      <w:r>
        <w:rPr>
          <w:color w:val="646464"/>
        </w:rPr>
        <w:t>@Override</w:t>
      </w:r>
    </w:p>
    <w:p w14:paraId="3B01839F" w14:textId="77777777" w:rsidR="00FB321C" w:rsidRDefault="00FB321C" w:rsidP="00FB321C">
      <w:pPr>
        <w:pStyle w:val="Code"/>
      </w:pPr>
      <w:r>
        <w:tab/>
      </w:r>
      <w:r>
        <w:rPr>
          <w:b/>
          <w:color w:val="7F0055"/>
        </w:rPr>
        <w:t>public</w:t>
      </w:r>
      <w:r>
        <w:t xml:space="preserve"> </w:t>
      </w:r>
      <w:r>
        <w:rPr>
          <w:b/>
          <w:color w:val="7F0055"/>
        </w:rPr>
        <w:t>void</w:t>
      </w:r>
      <w:r>
        <w:t xml:space="preserve"> paint(Graphics g){</w:t>
      </w:r>
    </w:p>
    <w:p w14:paraId="4423311F" w14:textId="77777777" w:rsidR="00FB321C" w:rsidRDefault="00FB321C" w:rsidP="00FB321C">
      <w:pPr>
        <w:pStyle w:val="Code"/>
      </w:pPr>
      <w:r>
        <w:tab/>
      </w:r>
      <w:r>
        <w:tab/>
        <w:t xml:space="preserve">Image current = </w:t>
      </w:r>
      <w:r>
        <w:rPr>
          <w:color w:val="0000C0"/>
        </w:rPr>
        <w:t>drawSecond</w:t>
      </w:r>
      <w:r>
        <w:t xml:space="preserve"> ? </w:t>
      </w:r>
      <w:r>
        <w:rPr>
          <w:color w:val="0000C0"/>
        </w:rPr>
        <w:t>img2</w:t>
      </w:r>
      <w:r>
        <w:t xml:space="preserve"> : </w:t>
      </w:r>
      <w:r>
        <w:rPr>
          <w:color w:val="0000C0"/>
        </w:rPr>
        <w:t>img1</w:t>
      </w:r>
      <w:r>
        <w:t xml:space="preserve">; </w:t>
      </w:r>
      <w:r>
        <w:tab/>
      </w:r>
      <w:r>
        <w:tab/>
      </w:r>
    </w:p>
    <w:p w14:paraId="15203B3F" w14:textId="77777777" w:rsidR="00FB321C" w:rsidRDefault="00FB321C" w:rsidP="00FB321C">
      <w:pPr>
        <w:pStyle w:val="Code"/>
      </w:pPr>
      <w:r>
        <w:tab/>
      </w:r>
      <w:r>
        <w:tab/>
      </w:r>
      <w:r>
        <w:rPr>
          <w:b/>
          <w:color w:val="7F0055"/>
        </w:rPr>
        <w:t>int</w:t>
      </w:r>
      <w:r>
        <w:t xml:space="preserve"> width = current.getWidth(</w:t>
      </w:r>
      <w:r>
        <w:rPr>
          <w:b/>
          <w:color w:val="7F0055"/>
        </w:rPr>
        <w:t>this</w:t>
      </w:r>
      <w:r>
        <w:t>);</w:t>
      </w:r>
    </w:p>
    <w:p w14:paraId="108D9038" w14:textId="77777777" w:rsidR="00FB321C" w:rsidRDefault="00FB321C" w:rsidP="00FB321C">
      <w:pPr>
        <w:pStyle w:val="Code"/>
      </w:pPr>
      <w:r>
        <w:tab/>
      </w:r>
      <w:r>
        <w:tab/>
      </w:r>
      <w:r>
        <w:rPr>
          <w:b/>
          <w:color w:val="7F0055"/>
        </w:rPr>
        <w:t>int</w:t>
      </w:r>
      <w:r>
        <w:t xml:space="preserve"> height = current.getHeight(</w:t>
      </w:r>
      <w:r>
        <w:rPr>
          <w:b/>
          <w:color w:val="7F0055"/>
        </w:rPr>
        <w:t>this</w:t>
      </w:r>
      <w:r>
        <w:t xml:space="preserve">); </w:t>
      </w:r>
    </w:p>
    <w:p w14:paraId="21E26DE4" w14:textId="77777777" w:rsidR="00FB321C" w:rsidRDefault="00FB321C" w:rsidP="00FB321C">
      <w:pPr>
        <w:pStyle w:val="Code"/>
      </w:pPr>
      <w:r>
        <w:tab/>
      </w:r>
      <w:r>
        <w:tab/>
        <w:t xml:space="preserve">g.drawImage(current, 0, 0, width, height, </w:t>
      </w:r>
      <w:r>
        <w:rPr>
          <w:b/>
          <w:color w:val="7F0055"/>
        </w:rPr>
        <w:t>this</w:t>
      </w:r>
      <w:r>
        <w:t>);</w:t>
      </w:r>
    </w:p>
    <w:p w14:paraId="069E8A7D" w14:textId="77777777" w:rsidR="00FB321C" w:rsidRDefault="00FB321C" w:rsidP="00FB321C">
      <w:pPr>
        <w:pStyle w:val="Code"/>
      </w:pPr>
      <w:r>
        <w:tab/>
        <w:t>}</w:t>
      </w:r>
    </w:p>
    <w:p w14:paraId="0B339BE7" w14:textId="77777777" w:rsidR="00FB321C" w:rsidRDefault="00FB321C" w:rsidP="00FB321C">
      <w:pPr>
        <w:pStyle w:val="Code"/>
      </w:pPr>
      <w:r>
        <w:tab/>
      </w:r>
    </w:p>
    <w:p w14:paraId="55F0B320" w14:textId="77777777" w:rsidR="00FB321C" w:rsidRDefault="00FB321C" w:rsidP="00FB321C">
      <w:pPr>
        <w:pStyle w:val="Code"/>
      </w:pPr>
      <w:r>
        <w:tab/>
      </w:r>
      <w:r>
        <w:rPr>
          <w:b/>
          <w:color w:val="7F0055"/>
        </w:rPr>
        <w:t>private</w:t>
      </w:r>
      <w:r>
        <w:t xml:space="preserve"> </w:t>
      </w:r>
      <w:r>
        <w:rPr>
          <w:b/>
          <w:color w:val="7F0055"/>
        </w:rPr>
        <w:t>void</w:t>
      </w:r>
      <w:r>
        <w:t xml:space="preserve"> toggleImage(){</w:t>
      </w:r>
      <w:r>
        <w:tab/>
      </w:r>
      <w:r>
        <w:tab/>
      </w:r>
    </w:p>
    <w:p w14:paraId="0E14B409" w14:textId="77777777" w:rsidR="00FB321C" w:rsidRDefault="00FB321C" w:rsidP="00FB321C">
      <w:pPr>
        <w:pStyle w:val="Code"/>
      </w:pPr>
      <w:r>
        <w:tab/>
      </w:r>
      <w:r>
        <w:tab/>
      </w:r>
      <w:r>
        <w:rPr>
          <w:color w:val="0000C0"/>
        </w:rPr>
        <w:t>drawSecond</w:t>
      </w:r>
      <w:r>
        <w:t xml:space="preserve"> = !</w:t>
      </w:r>
      <w:r>
        <w:rPr>
          <w:color w:val="0000C0"/>
        </w:rPr>
        <w:t>drawSecond</w:t>
      </w:r>
      <w:r>
        <w:t>;</w:t>
      </w:r>
      <w:r>
        <w:tab/>
      </w:r>
      <w:r>
        <w:tab/>
      </w:r>
    </w:p>
    <w:p w14:paraId="4B4B75D7" w14:textId="77777777" w:rsidR="00FB321C" w:rsidRDefault="00FB321C" w:rsidP="00FB321C">
      <w:pPr>
        <w:pStyle w:val="Code"/>
      </w:pPr>
      <w:r>
        <w:tab/>
      </w:r>
      <w:r>
        <w:tab/>
      </w:r>
      <w:r>
        <w:rPr>
          <w:b/>
          <w:color w:val="7F0055"/>
        </w:rPr>
        <w:t>this</w:t>
      </w:r>
      <w:r>
        <w:t>.repaint();</w:t>
      </w:r>
    </w:p>
    <w:p w14:paraId="28F49844" w14:textId="77777777" w:rsidR="00FB321C" w:rsidRDefault="00FB321C" w:rsidP="00FB321C">
      <w:pPr>
        <w:pStyle w:val="Code"/>
      </w:pPr>
      <w:r>
        <w:tab/>
        <w:t>}</w:t>
      </w:r>
    </w:p>
    <w:p w14:paraId="4A823667" w14:textId="77777777" w:rsidR="00FB321C" w:rsidRDefault="00FB321C" w:rsidP="00FB321C">
      <w:pPr>
        <w:pStyle w:val="Code"/>
      </w:pPr>
    </w:p>
    <w:p w14:paraId="006DF51F" w14:textId="77777777" w:rsidR="00FB321C" w:rsidRDefault="00FB321C" w:rsidP="00FB321C">
      <w:pPr>
        <w:pStyle w:val="Code"/>
      </w:pPr>
      <w:r>
        <w:tab/>
      </w:r>
      <w:r>
        <w:rPr>
          <w:b/>
          <w:color w:val="7F0055"/>
        </w:rPr>
        <w:t>public</w:t>
      </w:r>
      <w:r>
        <w:t xml:space="preserve"> </w:t>
      </w:r>
      <w:r>
        <w:rPr>
          <w:b/>
          <w:color w:val="7F0055"/>
        </w:rPr>
        <w:t>static</w:t>
      </w:r>
      <w:r>
        <w:t xml:space="preserve"> </w:t>
      </w:r>
      <w:r>
        <w:rPr>
          <w:b/>
          <w:color w:val="7F0055"/>
        </w:rPr>
        <w:t>void</w:t>
      </w:r>
      <w:r>
        <w:t xml:space="preserve"> main(String[] args) {</w:t>
      </w:r>
    </w:p>
    <w:p w14:paraId="156168BA" w14:textId="77777777" w:rsidR="00FB321C" w:rsidRDefault="00FB321C" w:rsidP="00FB321C">
      <w:pPr>
        <w:pStyle w:val="Code"/>
      </w:pPr>
      <w:r>
        <w:tab/>
      </w:r>
      <w:r>
        <w:tab/>
      </w:r>
      <w:r>
        <w:rPr>
          <w:b/>
          <w:color w:val="7F0055"/>
        </w:rPr>
        <w:t>new</w:t>
      </w:r>
      <w:r>
        <w:t xml:space="preserve"> PlayImage(</w:t>
      </w:r>
      <w:r>
        <w:rPr>
          <w:color w:val="2A00FF"/>
        </w:rPr>
        <w:t>"Play with image"</w:t>
      </w:r>
      <w:r>
        <w:t>);</w:t>
      </w:r>
    </w:p>
    <w:p w14:paraId="54FB5F78" w14:textId="77777777" w:rsidR="00FB321C" w:rsidRDefault="00FB321C" w:rsidP="00FB321C">
      <w:pPr>
        <w:pStyle w:val="Code"/>
      </w:pPr>
      <w:r>
        <w:tab/>
        <w:t>}</w:t>
      </w:r>
    </w:p>
    <w:p w14:paraId="4A8A50E7" w14:textId="77777777" w:rsidR="00FB321C" w:rsidRDefault="00FB321C" w:rsidP="00FB321C">
      <w:pPr>
        <w:pStyle w:val="Code"/>
      </w:pPr>
      <w:r>
        <w:t>}</w:t>
      </w:r>
    </w:p>
    <w:p w14:paraId="14496755" w14:textId="77777777" w:rsidR="009D2646" w:rsidRDefault="009D2646" w:rsidP="00934047">
      <w:pPr>
        <w:ind w:firstLine="0"/>
        <w:rPr>
          <w:lang w:val="en-US"/>
        </w:rPr>
      </w:pPr>
    </w:p>
    <w:p w14:paraId="4CF2C402" w14:textId="7E436C95" w:rsidR="004D697C" w:rsidRPr="00980355" w:rsidRDefault="00980355" w:rsidP="00980355">
      <w:pPr>
        <w:pStyle w:val="Heading2"/>
      </w:pPr>
      <w:r>
        <w:lastRenderedPageBreak/>
        <w:t>Результат</w:t>
      </w:r>
    </w:p>
    <w:p w14:paraId="3115929A" w14:textId="3BE33767" w:rsidR="00E718B9" w:rsidRDefault="00C26CA0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  <w:r>
        <w:rPr>
          <w:noProof/>
          <w:lang w:val="en-US"/>
        </w:rPr>
        <w:drawing>
          <wp:inline distT="0" distB="0" distL="0" distR="0" wp14:anchorId="16D12EE8" wp14:editId="72012E81">
            <wp:extent cx="4762500" cy="2676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63002" w14:textId="77777777" w:rsidR="000E468C" w:rsidRDefault="000E468C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</w:p>
    <w:p w14:paraId="06472524" w14:textId="3C519169" w:rsidR="000E468C" w:rsidRPr="000626F0" w:rsidRDefault="000E468C" w:rsidP="000E468C">
      <w:pPr>
        <w:pStyle w:val="Heading2"/>
      </w:pPr>
      <w:r>
        <w:t>Висновки</w:t>
      </w:r>
    </w:p>
    <w:p w14:paraId="6DFC61F7" w14:textId="712D02AA" w:rsidR="000E468C" w:rsidRPr="003D0521" w:rsidRDefault="00BC10BE" w:rsidP="003D0521">
      <w:r>
        <w:rPr>
          <w:lang w:eastAsia="uk-UA"/>
        </w:rPr>
        <w:t>Ознайомився</w:t>
      </w:r>
      <w:r w:rsidRPr="00B70A57">
        <w:rPr>
          <w:lang w:eastAsia="uk-UA"/>
        </w:rPr>
        <w:t xml:space="preserve"> з </w:t>
      </w:r>
      <w:r>
        <w:t>принципами</w:t>
      </w:r>
      <w:r w:rsidRPr="00025CD7">
        <w:t xml:space="preserve"> побудови графічного інтерфейса</w:t>
      </w:r>
      <w:r w:rsidRPr="000626F0">
        <w:t xml:space="preserve"> </w:t>
      </w:r>
      <w:r>
        <w:rPr>
          <w:lang w:eastAsia="uk-UA"/>
        </w:rPr>
        <w:t xml:space="preserve">у </w:t>
      </w:r>
      <w:r>
        <w:rPr>
          <w:lang w:val="en-US" w:eastAsia="uk-UA"/>
        </w:rPr>
        <w:t>Java</w:t>
      </w:r>
      <w:r w:rsidRPr="00B70A57">
        <w:rPr>
          <w:lang w:eastAsia="uk-UA"/>
        </w:rPr>
        <w:t>.</w:t>
      </w:r>
      <w:bookmarkStart w:id="0" w:name="_GoBack"/>
      <w:bookmarkEnd w:id="0"/>
    </w:p>
    <w:sectPr w:rsidR="000E468C" w:rsidRPr="003D0521" w:rsidSect="00693B43">
      <w:headerReference w:type="default" r:id="rId9"/>
      <w:footerReference w:type="default" r:id="rId10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45762F" w14:textId="77777777" w:rsidR="00370162" w:rsidRDefault="00370162" w:rsidP="00B55F6C">
      <w:pPr>
        <w:spacing w:after="0" w:line="240" w:lineRule="auto"/>
      </w:pPr>
      <w:r>
        <w:separator/>
      </w:r>
    </w:p>
  </w:endnote>
  <w:endnote w:type="continuationSeparator" w:id="0">
    <w:p w14:paraId="6705C45D" w14:textId="77777777" w:rsidR="00370162" w:rsidRDefault="00370162" w:rsidP="00B55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3172655"/>
      <w:docPartObj>
        <w:docPartGallery w:val="Page Numbers (Bottom of Page)"/>
        <w:docPartUnique/>
      </w:docPartObj>
    </w:sdtPr>
    <w:sdtEndPr>
      <w:rPr>
        <w:noProof/>
        <w:szCs w:val="24"/>
      </w:rPr>
    </w:sdtEndPr>
    <w:sdtContent>
      <w:p w14:paraId="1D058EE9" w14:textId="77777777" w:rsidR="00EA25E8" w:rsidRPr="002404C5" w:rsidRDefault="00EA25E8">
        <w:pPr>
          <w:pStyle w:val="Footer"/>
          <w:jc w:val="center"/>
          <w:rPr>
            <w:szCs w:val="24"/>
          </w:rPr>
        </w:pPr>
        <w:r w:rsidRPr="002404C5">
          <w:rPr>
            <w:szCs w:val="24"/>
          </w:rPr>
          <w:fldChar w:fldCharType="begin"/>
        </w:r>
        <w:r w:rsidRPr="002404C5">
          <w:rPr>
            <w:szCs w:val="24"/>
          </w:rPr>
          <w:instrText xml:space="preserve"> PAGE   \* MERGEFORMAT </w:instrText>
        </w:r>
        <w:r w:rsidRPr="002404C5">
          <w:rPr>
            <w:szCs w:val="24"/>
          </w:rPr>
          <w:fldChar w:fldCharType="separate"/>
        </w:r>
        <w:r w:rsidR="003D0521">
          <w:rPr>
            <w:noProof/>
            <w:szCs w:val="24"/>
          </w:rPr>
          <w:t>5</w:t>
        </w:r>
        <w:r w:rsidRPr="002404C5">
          <w:rPr>
            <w:noProof/>
            <w:szCs w:val="24"/>
          </w:rPr>
          <w:fldChar w:fldCharType="end"/>
        </w:r>
      </w:p>
    </w:sdtContent>
  </w:sdt>
  <w:p w14:paraId="1D058EEA" w14:textId="77777777" w:rsidR="00EA25E8" w:rsidRDefault="00EA25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46B68E" w14:textId="77777777" w:rsidR="00370162" w:rsidRDefault="00370162" w:rsidP="00B55F6C">
      <w:pPr>
        <w:spacing w:after="0" w:line="240" w:lineRule="auto"/>
      </w:pPr>
      <w:r>
        <w:separator/>
      </w:r>
    </w:p>
  </w:footnote>
  <w:footnote w:type="continuationSeparator" w:id="0">
    <w:p w14:paraId="35DBA3C2" w14:textId="77777777" w:rsidR="00370162" w:rsidRDefault="00370162" w:rsidP="00B55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058EE7" w14:textId="3FA6FF61" w:rsidR="00B55F6C" w:rsidRPr="00E953A8" w:rsidRDefault="00370162">
    <w:pPr>
      <w:spacing w:line="264" w:lineRule="auto"/>
      <w:rPr>
        <w:color w:val="000000" w:themeColor="text1"/>
        <w:sz w:val="20"/>
        <w:szCs w:val="20"/>
      </w:rPr>
    </w:pPr>
    <w:sdt>
      <w:sdtPr>
        <w:rPr>
          <w:color w:val="000000" w:themeColor="text1"/>
          <w:sz w:val="20"/>
          <w:szCs w:val="20"/>
        </w:rPr>
        <w:alias w:val="Title"/>
        <w:id w:val="15524250"/>
        <w:placeholder>
          <w:docPart w:val="28FC1BE4FBCF4AD997ABF3718525AF7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3106C2">
          <w:rPr>
            <w:color w:val="000000" w:themeColor="text1"/>
            <w:sz w:val="20"/>
            <w:szCs w:val="20"/>
          </w:rPr>
          <w:t>Лабораторна</w:t>
        </w:r>
        <w:r w:rsidR="00D431D3">
          <w:rPr>
            <w:color w:val="000000" w:themeColor="text1"/>
            <w:sz w:val="20"/>
            <w:szCs w:val="20"/>
          </w:rPr>
          <w:t xml:space="preserve"> робота №8</w:t>
        </w:r>
      </w:sdtContent>
    </w:sdt>
  </w:p>
  <w:p w14:paraId="1D058EE8" w14:textId="77777777" w:rsidR="00B55F6C" w:rsidRDefault="00B55F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2">
    <w:nsid w:val="00000014"/>
    <w:multiLevelType w:val="multilevel"/>
    <w:tmpl w:val="0000001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3">
    <w:nsid w:val="0D1E71D7"/>
    <w:multiLevelType w:val="hybridMultilevel"/>
    <w:tmpl w:val="3B3E06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827C60"/>
    <w:multiLevelType w:val="hybridMultilevel"/>
    <w:tmpl w:val="4F84CCC6"/>
    <w:lvl w:ilvl="0" w:tplc="04220001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</w:rPr>
    </w:lvl>
    <w:lvl w:ilvl="1" w:tplc="6B96BB16">
      <w:start w:val="1"/>
      <w:numFmt w:val="bullet"/>
      <w:lvlText w:val="–"/>
      <w:lvlJc w:val="left"/>
      <w:pPr>
        <w:tabs>
          <w:tab w:val="num" w:pos="2517"/>
        </w:tabs>
        <w:ind w:left="2517" w:hanging="870"/>
      </w:pPr>
      <w:rPr>
        <w:rFonts w:ascii="Times New Roman" w:eastAsia="Times New Roman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5">
    <w:nsid w:val="268F74E4"/>
    <w:multiLevelType w:val="hybridMultilevel"/>
    <w:tmpl w:val="4858CB5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2F1856C1"/>
    <w:multiLevelType w:val="multilevel"/>
    <w:tmpl w:val="F95E31C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7">
    <w:nsid w:val="30F30A43"/>
    <w:multiLevelType w:val="hybridMultilevel"/>
    <w:tmpl w:val="C3A045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D96AA3"/>
    <w:multiLevelType w:val="multilevel"/>
    <w:tmpl w:val="4FB2C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3627530"/>
    <w:multiLevelType w:val="hybridMultilevel"/>
    <w:tmpl w:val="F49A38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315AA8"/>
    <w:multiLevelType w:val="hybridMultilevel"/>
    <w:tmpl w:val="DA4AC0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CF3469A"/>
    <w:multiLevelType w:val="hybridMultilevel"/>
    <w:tmpl w:val="81BCAC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334518"/>
    <w:multiLevelType w:val="hybridMultilevel"/>
    <w:tmpl w:val="DB12FB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16C61A7"/>
    <w:multiLevelType w:val="hybridMultilevel"/>
    <w:tmpl w:val="43266B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F62BC3"/>
    <w:multiLevelType w:val="hybridMultilevel"/>
    <w:tmpl w:val="1A408D2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6208251A"/>
    <w:multiLevelType w:val="multilevel"/>
    <w:tmpl w:val="439C0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2AF6453"/>
    <w:multiLevelType w:val="hybridMultilevel"/>
    <w:tmpl w:val="0FEAE6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37114C5"/>
    <w:multiLevelType w:val="hybridMultilevel"/>
    <w:tmpl w:val="194A6D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6B41829"/>
    <w:multiLevelType w:val="hybridMultilevel"/>
    <w:tmpl w:val="4A90C8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BE0139E"/>
    <w:multiLevelType w:val="hybridMultilevel"/>
    <w:tmpl w:val="AA18C8B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7"/>
  </w:num>
  <w:num w:numId="3">
    <w:abstractNumId w:val="3"/>
  </w:num>
  <w:num w:numId="4">
    <w:abstractNumId w:val="16"/>
  </w:num>
  <w:num w:numId="5">
    <w:abstractNumId w:val="11"/>
  </w:num>
  <w:num w:numId="6">
    <w:abstractNumId w:val="9"/>
  </w:num>
  <w:num w:numId="7">
    <w:abstractNumId w:val="12"/>
  </w:num>
  <w:num w:numId="8">
    <w:abstractNumId w:val="13"/>
  </w:num>
  <w:num w:numId="9">
    <w:abstractNumId w:val="15"/>
  </w:num>
  <w:num w:numId="10">
    <w:abstractNumId w:val="18"/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0"/>
  </w:num>
  <w:num w:numId="14">
    <w:abstractNumId w:val="1"/>
  </w:num>
  <w:num w:numId="15">
    <w:abstractNumId w:val="6"/>
  </w:num>
  <w:num w:numId="16">
    <w:abstractNumId w:val="10"/>
  </w:num>
  <w:num w:numId="17">
    <w:abstractNumId w:val="19"/>
  </w:num>
  <w:num w:numId="18">
    <w:abstractNumId w:val="5"/>
  </w:num>
  <w:num w:numId="19">
    <w:abstractNumId w:val="2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F6C"/>
    <w:rsid w:val="00003774"/>
    <w:rsid w:val="00005090"/>
    <w:rsid w:val="00006F1E"/>
    <w:rsid w:val="0002053B"/>
    <w:rsid w:val="00020B49"/>
    <w:rsid w:val="000626F0"/>
    <w:rsid w:val="00072CDE"/>
    <w:rsid w:val="00075B3F"/>
    <w:rsid w:val="00080B1E"/>
    <w:rsid w:val="000871A4"/>
    <w:rsid w:val="000878A6"/>
    <w:rsid w:val="000A4C6C"/>
    <w:rsid w:val="000B32F8"/>
    <w:rsid w:val="000C15D6"/>
    <w:rsid w:val="000C74DD"/>
    <w:rsid w:val="000D1F66"/>
    <w:rsid w:val="000E468C"/>
    <w:rsid w:val="000E6BB0"/>
    <w:rsid w:val="000F2E67"/>
    <w:rsid w:val="0010336B"/>
    <w:rsid w:val="00121BE8"/>
    <w:rsid w:val="0013634B"/>
    <w:rsid w:val="00150148"/>
    <w:rsid w:val="001545AE"/>
    <w:rsid w:val="00154644"/>
    <w:rsid w:val="0015675A"/>
    <w:rsid w:val="00162474"/>
    <w:rsid w:val="00164090"/>
    <w:rsid w:val="001913D8"/>
    <w:rsid w:val="001A26B6"/>
    <w:rsid w:val="001B5E09"/>
    <w:rsid w:val="001C142F"/>
    <w:rsid w:val="001D5480"/>
    <w:rsid w:val="001D5ACF"/>
    <w:rsid w:val="001E54A4"/>
    <w:rsid w:val="001F74EA"/>
    <w:rsid w:val="00200BD2"/>
    <w:rsid w:val="00201A4F"/>
    <w:rsid w:val="00211EF5"/>
    <w:rsid w:val="002404C5"/>
    <w:rsid w:val="002438CE"/>
    <w:rsid w:val="002574C4"/>
    <w:rsid w:val="00261E7C"/>
    <w:rsid w:val="00267B97"/>
    <w:rsid w:val="00271317"/>
    <w:rsid w:val="00275453"/>
    <w:rsid w:val="00281320"/>
    <w:rsid w:val="0029742E"/>
    <w:rsid w:val="002B7936"/>
    <w:rsid w:val="002D5B03"/>
    <w:rsid w:val="002E3A06"/>
    <w:rsid w:val="002E6347"/>
    <w:rsid w:val="002F10B7"/>
    <w:rsid w:val="002F787B"/>
    <w:rsid w:val="00302DED"/>
    <w:rsid w:val="003106C2"/>
    <w:rsid w:val="00326F41"/>
    <w:rsid w:val="003309DC"/>
    <w:rsid w:val="00336BDA"/>
    <w:rsid w:val="00341C78"/>
    <w:rsid w:val="00350E8B"/>
    <w:rsid w:val="00357ABD"/>
    <w:rsid w:val="00365126"/>
    <w:rsid w:val="00370162"/>
    <w:rsid w:val="00375183"/>
    <w:rsid w:val="00384780"/>
    <w:rsid w:val="003931C6"/>
    <w:rsid w:val="003A145F"/>
    <w:rsid w:val="003B6A10"/>
    <w:rsid w:val="003C0A74"/>
    <w:rsid w:val="003C2A47"/>
    <w:rsid w:val="003C61F1"/>
    <w:rsid w:val="003D0521"/>
    <w:rsid w:val="003E57DF"/>
    <w:rsid w:val="003F0C20"/>
    <w:rsid w:val="003F125D"/>
    <w:rsid w:val="003F20D6"/>
    <w:rsid w:val="004065BB"/>
    <w:rsid w:val="00410991"/>
    <w:rsid w:val="00427711"/>
    <w:rsid w:val="00434C2B"/>
    <w:rsid w:val="00442D33"/>
    <w:rsid w:val="004444A6"/>
    <w:rsid w:val="004453BD"/>
    <w:rsid w:val="004562CE"/>
    <w:rsid w:val="004571B6"/>
    <w:rsid w:val="00473E8A"/>
    <w:rsid w:val="00485A01"/>
    <w:rsid w:val="004875F8"/>
    <w:rsid w:val="004B02CC"/>
    <w:rsid w:val="004D697C"/>
    <w:rsid w:val="004F41D8"/>
    <w:rsid w:val="004F69BE"/>
    <w:rsid w:val="004F7627"/>
    <w:rsid w:val="00504600"/>
    <w:rsid w:val="005313DA"/>
    <w:rsid w:val="0053507C"/>
    <w:rsid w:val="0053677C"/>
    <w:rsid w:val="005472DE"/>
    <w:rsid w:val="00553870"/>
    <w:rsid w:val="0056079B"/>
    <w:rsid w:val="00577325"/>
    <w:rsid w:val="00583DF3"/>
    <w:rsid w:val="00597CE4"/>
    <w:rsid w:val="005B2575"/>
    <w:rsid w:val="005B3387"/>
    <w:rsid w:val="005B7E54"/>
    <w:rsid w:val="005C05FB"/>
    <w:rsid w:val="005C644E"/>
    <w:rsid w:val="005C6961"/>
    <w:rsid w:val="005E3E61"/>
    <w:rsid w:val="005E40D0"/>
    <w:rsid w:val="005E7D76"/>
    <w:rsid w:val="005F56D7"/>
    <w:rsid w:val="0061055B"/>
    <w:rsid w:val="00610A71"/>
    <w:rsid w:val="00627D56"/>
    <w:rsid w:val="006358EA"/>
    <w:rsid w:val="00640A54"/>
    <w:rsid w:val="006423F5"/>
    <w:rsid w:val="00645499"/>
    <w:rsid w:val="006630F6"/>
    <w:rsid w:val="00663F85"/>
    <w:rsid w:val="00676A6F"/>
    <w:rsid w:val="006816AE"/>
    <w:rsid w:val="00693B43"/>
    <w:rsid w:val="006A22E2"/>
    <w:rsid w:val="006A2644"/>
    <w:rsid w:val="006B6377"/>
    <w:rsid w:val="006C063D"/>
    <w:rsid w:val="006C13DE"/>
    <w:rsid w:val="006C76CF"/>
    <w:rsid w:val="006D3E6D"/>
    <w:rsid w:val="006D6541"/>
    <w:rsid w:val="006D7CC6"/>
    <w:rsid w:val="006E1381"/>
    <w:rsid w:val="006F0AC4"/>
    <w:rsid w:val="00704796"/>
    <w:rsid w:val="007101AF"/>
    <w:rsid w:val="00710DC6"/>
    <w:rsid w:val="0071228F"/>
    <w:rsid w:val="00722990"/>
    <w:rsid w:val="007316C0"/>
    <w:rsid w:val="0073494B"/>
    <w:rsid w:val="007378CD"/>
    <w:rsid w:val="007468E5"/>
    <w:rsid w:val="00747B0D"/>
    <w:rsid w:val="00751A13"/>
    <w:rsid w:val="007620A8"/>
    <w:rsid w:val="007654A1"/>
    <w:rsid w:val="0077341E"/>
    <w:rsid w:val="007750CA"/>
    <w:rsid w:val="00780826"/>
    <w:rsid w:val="007A331F"/>
    <w:rsid w:val="007A4349"/>
    <w:rsid w:val="007A476C"/>
    <w:rsid w:val="007A577D"/>
    <w:rsid w:val="007B2AC9"/>
    <w:rsid w:val="007D0926"/>
    <w:rsid w:val="007D2006"/>
    <w:rsid w:val="007D53AF"/>
    <w:rsid w:val="007E0A82"/>
    <w:rsid w:val="007E6E7A"/>
    <w:rsid w:val="00801A3E"/>
    <w:rsid w:val="008114A4"/>
    <w:rsid w:val="00823CBF"/>
    <w:rsid w:val="00832F15"/>
    <w:rsid w:val="00841EB4"/>
    <w:rsid w:val="00857230"/>
    <w:rsid w:val="0086069F"/>
    <w:rsid w:val="00872CCB"/>
    <w:rsid w:val="008775D6"/>
    <w:rsid w:val="008802B5"/>
    <w:rsid w:val="008853A8"/>
    <w:rsid w:val="00892E0C"/>
    <w:rsid w:val="00897919"/>
    <w:rsid w:val="008A5564"/>
    <w:rsid w:val="008A7FA0"/>
    <w:rsid w:val="008D3BB8"/>
    <w:rsid w:val="008E11B5"/>
    <w:rsid w:val="008F5B91"/>
    <w:rsid w:val="00920342"/>
    <w:rsid w:val="00934047"/>
    <w:rsid w:val="00936BAF"/>
    <w:rsid w:val="0095280C"/>
    <w:rsid w:val="00953671"/>
    <w:rsid w:val="00964B9B"/>
    <w:rsid w:val="009679ED"/>
    <w:rsid w:val="0097039A"/>
    <w:rsid w:val="009753E7"/>
    <w:rsid w:val="00980355"/>
    <w:rsid w:val="009A7C4E"/>
    <w:rsid w:val="009D06EF"/>
    <w:rsid w:val="009D2646"/>
    <w:rsid w:val="00A0733C"/>
    <w:rsid w:val="00A103C4"/>
    <w:rsid w:val="00A270A6"/>
    <w:rsid w:val="00A3733C"/>
    <w:rsid w:val="00A378F3"/>
    <w:rsid w:val="00A52BA1"/>
    <w:rsid w:val="00A60429"/>
    <w:rsid w:val="00A60E9A"/>
    <w:rsid w:val="00A81EB7"/>
    <w:rsid w:val="00A82B4B"/>
    <w:rsid w:val="00A82C7B"/>
    <w:rsid w:val="00AA56E9"/>
    <w:rsid w:val="00AA7A6B"/>
    <w:rsid w:val="00AB46C9"/>
    <w:rsid w:val="00AB6659"/>
    <w:rsid w:val="00AC3D5C"/>
    <w:rsid w:val="00AC5075"/>
    <w:rsid w:val="00AC67C3"/>
    <w:rsid w:val="00AE10B8"/>
    <w:rsid w:val="00AE12CF"/>
    <w:rsid w:val="00AE142C"/>
    <w:rsid w:val="00AE1504"/>
    <w:rsid w:val="00AE585B"/>
    <w:rsid w:val="00AF4F23"/>
    <w:rsid w:val="00B065A8"/>
    <w:rsid w:val="00B14D71"/>
    <w:rsid w:val="00B170F4"/>
    <w:rsid w:val="00B2082F"/>
    <w:rsid w:val="00B25F91"/>
    <w:rsid w:val="00B31564"/>
    <w:rsid w:val="00B55F6C"/>
    <w:rsid w:val="00B70211"/>
    <w:rsid w:val="00B7150B"/>
    <w:rsid w:val="00B92B5F"/>
    <w:rsid w:val="00B95B7F"/>
    <w:rsid w:val="00BA1E1C"/>
    <w:rsid w:val="00BC10BE"/>
    <w:rsid w:val="00BD285C"/>
    <w:rsid w:val="00BD3AB3"/>
    <w:rsid w:val="00BD3D63"/>
    <w:rsid w:val="00BD4AA3"/>
    <w:rsid w:val="00BD4F8E"/>
    <w:rsid w:val="00BD7818"/>
    <w:rsid w:val="00BF095A"/>
    <w:rsid w:val="00BF5EBB"/>
    <w:rsid w:val="00C17FED"/>
    <w:rsid w:val="00C26CA0"/>
    <w:rsid w:val="00C40B0D"/>
    <w:rsid w:val="00C45263"/>
    <w:rsid w:val="00C51B86"/>
    <w:rsid w:val="00C51E95"/>
    <w:rsid w:val="00C55882"/>
    <w:rsid w:val="00C60427"/>
    <w:rsid w:val="00C60B32"/>
    <w:rsid w:val="00C666F8"/>
    <w:rsid w:val="00C77F68"/>
    <w:rsid w:val="00C836B0"/>
    <w:rsid w:val="00C85D53"/>
    <w:rsid w:val="00CB5BA0"/>
    <w:rsid w:val="00CC159A"/>
    <w:rsid w:val="00CD5EDD"/>
    <w:rsid w:val="00CE2136"/>
    <w:rsid w:val="00CE6E6E"/>
    <w:rsid w:val="00CF0AC7"/>
    <w:rsid w:val="00CF5C65"/>
    <w:rsid w:val="00CF7A5B"/>
    <w:rsid w:val="00D12AE4"/>
    <w:rsid w:val="00D2775D"/>
    <w:rsid w:val="00D41C84"/>
    <w:rsid w:val="00D431D3"/>
    <w:rsid w:val="00D54A26"/>
    <w:rsid w:val="00D57516"/>
    <w:rsid w:val="00D72910"/>
    <w:rsid w:val="00D76B4F"/>
    <w:rsid w:val="00D7777B"/>
    <w:rsid w:val="00D80F1A"/>
    <w:rsid w:val="00D82830"/>
    <w:rsid w:val="00D92E8A"/>
    <w:rsid w:val="00D95991"/>
    <w:rsid w:val="00DA7BEB"/>
    <w:rsid w:val="00DB4230"/>
    <w:rsid w:val="00DB498E"/>
    <w:rsid w:val="00DB5AC0"/>
    <w:rsid w:val="00DB664B"/>
    <w:rsid w:val="00DC53E5"/>
    <w:rsid w:val="00DC6DEB"/>
    <w:rsid w:val="00DD0899"/>
    <w:rsid w:val="00DE0E1D"/>
    <w:rsid w:val="00DE1597"/>
    <w:rsid w:val="00DE1E1B"/>
    <w:rsid w:val="00DE45DA"/>
    <w:rsid w:val="00DE58B6"/>
    <w:rsid w:val="00DF0E1E"/>
    <w:rsid w:val="00DF2CA0"/>
    <w:rsid w:val="00E00BFB"/>
    <w:rsid w:val="00E23FCD"/>
    <w:rsid w:val="00E35FA3"/>
    <w:rsid w:val="00E36CFE"/>
    <w:rsid w:val="00E36F64"/>
    <w:rsid w:val="00E4427B"/>
    <w:rsid w:val="00E576B4"/>
    <w:rsid w:val="00E6071B"/>
    <w:rsid w:val="00E716AB"/>
    <w:rsid w:val="00E718B9"/>
    <w:rsid w:val="00E74099"/>
    <w:rsid w:val="00E9334B"/>
    <w:rsid w:val="00E94B37"/>
    <w:rsid w:val="00E953A8"/>
    <w:rsid w:val="00EA1A86"/>
    <w:rsid w:val="00EA25E8"/>
    <w:rsid w:val="00EA4EA8"/>
    <w:rsid w:val="00EB21BA"/>
    <w:rsid w:val="00EB560D"/>
    <w:rsid w:val="00EC36F5"/>
    <w:rsid w:val="00EC7412"/>
    <w:rsid w:val="00ED46C0"/>
    <w:rsid w:val="00ED73A8"/>
    <w:rsid w:val="00ED7618"/>
    <w:rsid w:val="00EE1AC6"/>
    <w:rsid w:val="00EE1BC7"/>
    <w:rsid w:val="00F13583"/>
    <w:rsid w:val="00F2165A"/>
    <w:rsid w:val="00F327E6"/>
    <w:rsid w:val="00F47009"/>
    <w:rsid w:val="00F53973"/>
    <w:rsid w:val="00F55170"/>
    <w:rsid w:val="00F75416"/>
    <w:rsid w:val="00F83E12"/>
    <w:rsid w:val="00F85683"/>
    <w:rsid w:val="00FB19E6"/>
    <w:rsid w:val="00FB321C"/>
    <w:rsid w:val="00FC4459"/>
    <w:rsid w:val="00FE1C4E"/>
    <w:rsid w:val="00FE7237"/>
    <w:rsid w:val="00FF0616"/>
    <w:rsid w:val="00FF2A84"/>
    <w:rsid w:val="00FF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58EC2"/>
  <w15:chartTrackingRefBased/>
  <w15:docId w15:val="{71F4A17D-F937-46DB-A93B-0B7F8F8F6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5499"/>
    <w:pPr>
      <w:spacing w:before="120" w:after="280" w:line="360" w:lineRule="auto"/>
      <w:ind w:firstLine="709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2AC9"/>
    <w:pPr>
      <w:keepNext/>
      <w:keepLines/>
      <w:pageBreakBefore/>
      <w:spacing w:after="0"/>
      <w:ind w:firstLine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355"/>
    <w:pPr>
      <w:keepNext/>
      <w:keepLines/>
      <w:spacing w:before="40" w:after="0"/>
      <w:ind w:firstLine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1A13"/>
    <w:pPr>
      <w:keepNext/>
      <w:keepLines/>
      <w:spacing w:before="40" w:after="0"/>
      <w:ind w:firstLine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F6C"/>
  </w:style>
  <w:style w:type="paragraph" w:styleId="Footer">
    <w:name w:val="footer"/>
    <w:basedOn w:val="Normal"/>
    <w:link w:val="Foot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F6C"/>
  </w:style>
  <w:style w:type="character" w:customStyle="1" w:styleId="Heading1Char">
    <w:name w:val="Heading 1 Char"/>
    <w:basedOn w:val="DefaultParagraphFont"/>
    <w:link w:val="Heading1"/>
    <w:uiPriority w:val="9"/>
    <w:rsid w:val="007B2A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70F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0733C"/>
    <w:pPr>
      <w:pageBreakBefore w:val="0"/>
      <w:spacing w:line="259" w:lineRule="auto"/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0733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0733C"/>
    <w:rPr>
      <w:color w:val="0563C1" w:themeColor="hyperlink"/>
      <w:u w:val="single"/>
    </w:rPr>
  </w:style>
  <w:style w:type="paragraph" w:styleId="NormalWeb">
    <w:name w:val="Normal (Web)"/>
    <w:basedOn w:val="Normal"/>
    <w:unhideWhenUsed/>
    <w:rsid w:val="007D2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uk-UA"/>
      <w14:ligatures w14:val="none"/>
    </w:rPr>
  </w:style>
  <w:style w:type="character" w:customStyle="1" w:styleId="citation">
    <w:name w:val="citation"/>
    <w:basedOn w:val="DefaultParagraphFont"/>
    <w:rsid w:val="0061055B"/>
  </w:style>
  <w:style w:type="character" w:customStyle="1" w:styleId="printonly">
    <w:name w:val="printonly"/>
    <w:basedOn w:val="DefaultParagraphFont"/>
    <w:rsid w:val="0061055B"/>
  </w:style>
  <w:style w:type="paragraph" w:styleId="BalloonText">
    <w:name w:val="Balloon Text"/>
    <w:basedOn w:val="Normal"/>
    <w:link w:val="BalloonTextChar"/>
    <w:uiPriority w:val="99"/>
    <w:semiHidden/>
    <w:unhideWhenUsed/>
    <w:rsid w:val="006D654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541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053B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459"/>
    <w:pPr>
      <w:numPr>
        <w:ilvl w:val="1"/>
      </w:numPr>
      <w:spacing w:after="160"/>
      <w:ind w:firstLine="709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C4459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9803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D5B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Table4-Accent6">
    <w:name w:val="List Table 4 Accent 6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4">
    <w:name w:val="Grid Table 4 Accent 4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51A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rsid w:val="004875F8"/>
    <w:pPr>
      <w:widowControl w:val="0"/>
      <w:suppressAutoHyphens/>
      <w:spacing w:before="0" w:after="283" w:line="240" w:lineRule="auto"/>
    </w:pPr>
    <w:rPr>
      <w:rFonts w:ascii="Times New Roman" w:eastAsia="Lucida Sans Unicode" w:hAnsi="Times New Roman" w:cs="Tahoma"/>
      <w:color w:val="000000"/>
      <w:kern w:val="0"/>
      <w:szCs w:val="24"/>
      <w:lang w:val="en-US" w:bidi="en-US"/>
      <w14:ligatures w14:val="none"/>
    </w:rPr>
  </w:style>
  <w:style w:type="character" w:customStyle="1" w:styleId="BodyTextChar">
    <w:name w:val="Body Text Char"/>
    <w:basedOn w:val="DefaultParagraphFont"/>
    <w:link w:val="BodyText"/>
    <w:rsid w:val="004875F8"/>
    <w:rPr>
      <w:rFonts w:ascii="Times New Roman" w:eastAsia="Lucida Sans Unicode" w:hAnsi="Times New Roman" w:cs="Tahoma"/>
      <w:color w:val="000000"/>
      <w:kern w:val="0"/>
      <w:sz w:val="24"/>
      <w:szCs w:val="24"/>
      <w:lang w:val="en-US" w:bidi="en-US"/>
      <w14:ligatures w14:val="none"/>
    </w:rPr>
  </w:style>
  <w:style w:type="paragraph" w:customStyle="1" w:styleId="Code">
    <w:name w:val="Code"/>
    <w:basedOn w:val="Normal"/>
    <w:link w:val="CodeChar"/>
    <w:qFormat/>
    <w:rsid w:val="0015675A"/>
    <w:pPr>
      <w:pBdr>
        <w:top w:val="single" w:sz="2" w:space="1" w:color="BFBFBF" w:themeColor="background1" w:themeShade="BF"/>
        <w:left w:val="single" w:sz="2" w:space="4" w:color="BFBFBF" w:themeColor="background1" w:themeShade="BF"/>
        <w:bottom w:val="single" w:sz="2" w:space="1" w:color="BFBFBF" w:themeColor="background1" w:themeShade="BF"/>
        <w:right w:val="single" w:sz="2" w:space="4" w:color="BFBFBF" w:themeColor="background1" w:themeShade="BF"/>
      </w:pBdr>
      <w:spacing w:before="0" w:after="0" w:line="240" w:lineRule="auto"/>
      <w:ind w:firstLine="0"/>
    </w:pPr>
    <w:rPr>
      <w:rFonts w:ascii="Consolas" w:hAnsi="Consolas" w:cs="Consolas"/>
      <w:bCs/>
      <w:noProof/>
      <w:sz w:val="20"/>
      <w:szCs w:val="28"/>
      <w:lang w:val="en-US"/>
    </w:rPr>
  </w:style>
  <w:style w:type="character" w:customStyle="1" w:styleId="CodeChar">
    <w:name w:val="Code Char"/>
    <w:basedOn w:val="DefaultParagraphFont"/>
    <w:link w:val="Code"/>
    <w:rsid w:val="0015675A"/>
    <w:rPr>
      <w:rFonts w:ascii="Consolas" w:hAnsi="Consolas" w:cs="Consolas"/>
      <w:bCs/>
      <w:noProof/>
      <w:sz w:val="20"/>
      <w:szCs w:val="28"/>
      <w:lang w:val="en-US"/>
    </w:rPr>
  </w:style>
  <w:style w:type="paragraph" w:customStyle="1" w:styleId="Default">
    <w:name w:val="Default"/>
    <w:rsid w:val="004F69BE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8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8FC1BE4FBCF4AD997ABF3718525A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56B19-208A-4544-8135-F3E11307CC96}"/>
      </w:docPartPr>
      <w:docPartBody>
        <w:p w:rsidR="00451139" w:rsidRDefault="00943DBF" w:rsidP="00943DBF">
          <w:pPr>
            <w:pStyle w:val="28FC1BE4FBCF4AD997ABF3718525AF71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DBF"/>
    <w:rsid w:val="00007EE0"/>
    <w:rsid w:val="00061B59"/>
    <w:rsid w:val="000D63AC"/>
    <w:rsid w:val="00187AB8"/>
    <w:rsid w:val="00393F2C"/>
    <w:rsid w:val="003A3658"/>
    <w:rsid w:val="00424ACB"/>
    <w:rsid w:val="00451139"/>
    <w:rsid w:val="00483914"/>
    <w:rsid w:val="004A537F"/>
    <w:rsid w:val="005C6ADA"/>
    <w:rsid w:val="007F01B2"/>
    <w:rsid w:val="00815082"/>
    <w:rsid w:val="00940E18"/>
    <w:rsid w:val="00943DBF"/>
    <w:rsid w:val="009E5B35"/>
    <w:rsid w:val="00A60181"/>
    <w:rsid w:val="00AD2390"/>
    <w:rsid w:val="00AE4720"/>
    <w:rsid w:val="00B33D78"/>
    <w:rsid w:val="00B40D30"/>
    <w:rsid w:val="00C07B26"/>
    <w:rsid w:val="00C75837"/>
    <w:rsid w:val="00E05DF9"/>
    <w:rsid w:val="00E11031"/>
    <w:rsid w:val="00E71A2A"/>
    <w:rsid w:val="00E91E8C"/>
    <w:rsid w:val="00EE1CFD"/>
    <w:rsid w:val="00F7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uk-UA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FC1BE4FBCF4AD997ABF3718525AF71">
    <w:name w:val="28FC1BE4FBCF4AD997ABF3718525AF71"/>
    <w:rsid w:val="00943D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CF3449-197E-48C3-8020-66A06D959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1761</TotalTime>
  <Pages>6</Pages>
  <Words>1083</Words>
  <Characters>6178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Контрольна робота №1-2</vt:lpstr>
    </vt:vector>
  </TitlesOfParts>
  <Company/>
  <LinksUpToDate>false</LinksUpToDate>
  <CharactersWithSpaces>7247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№8</dc:title>
  <dc:creator>Чалий Михайло</dc:creator>
  <cp:lastModifiedBy>Mike Chaliy</cp:lastModifiedBy>
  <cp:revision>279</cp:revision>
  <cp:lastPrinted>2013-06-17T06:23:00Z</cp:lastPrinted>
  <dcterms:created xsi:type="dcterms:W3CDTF">2012-11-11T10:14:00Z</dcterms:created>
  <dcterms:modified xsi:type="dcterms:W3CDTF">2014-02-11T21:06:00Z</dcterms:modified>
</cp:coreProperties>
</file>