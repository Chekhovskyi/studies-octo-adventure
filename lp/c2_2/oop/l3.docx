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680B540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7A4281">
        <w:t xml:space="preserve"> №3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1A63B4A" w14:textId="77777777" w:rsidR="004A3958" w:rsidRDefault="004A3958" w:rsidP="004A3958">
      <w:pPr>
        <w:jc w:val="center"/>
      </w:pPr>
    </w:p>
    <w:p w14:paraId="2310F7FA" w14:textId="713D6005" w:rsidR="006D3E6D" w:rsidRPr="000626F0" w:rsidRDefault="004A3958" w:rsidP="00934047">
      <w:pPr>
        <w:pStyle w:val="Heading1"/>
      </w:pPr>
      <w:r w:rsidRPr="004C26DA">
        <w:lastRenderedPageBreak/>
        <w:t xml:space="preserve">Керуючі структури та </w:t>
      </w:r>
      <w:r>
        <w:t>масиви</w:t>
      </w:r>
      <w:r w:rsidRPr="004C26DA">
        <w:t xml:space="preserve"> у Java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6759CD7A" w14:textId="77777777" w:rsidR="00154B39" w:rsidRPr="004C26DA" w:rsidRDefault="00154B39" w:rsidP="00154B39">
      <w:r w:rsidRPr="004C26DA">
        <w:t>Одержати навики побудови алгоритмів лінійних обчислювальних процесів, навчитися складати алгоритми та програмувати</w:t>
      </w:r>
      <w:r>
        <w:t xml:space="preserve"> процеси з розгалуженням, циклами, ітераційними циклами</w:t>
      </w:r>
      <w:r w:rsidRPr="004C26DA">
        <w:t xml:space="preserve"> за допомогою мови Java. Одержати навички роботи із масивами.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03BF773" w14:textId="77777777" w:rsidR="00360ECD" w:rsidRPr="004C26DA" w:rsidRDefault="00360ECD" w:rsidP="00360ECD">
      <w:r>
        <w:t>Б</w:t>
      </w:r>
      <w:r w:rsidRPr="004C26DA">
        <w:t>удь-який алгоритм</w:t>
      </w:r>
      <w:r>
        <w:t>,</w:t>
      </w:r>
      <w:r w:rsidRPr="004C26DA">
        <w:t xml:space="preserve"> призначений для виконання на комп’ютері, можна розробити, використовуючи лише лінійні обчислення, розгалуження і цикли. </w:t>
      </w:r>
    </w:p>
    <w:p w14:paraId="0790CDC6" w14:textId="77777777" w:rsidR="00360ECD" w:rsidRPr="004C26DA" w:rsidRDefault="00360ECD" w:rsidP="00360ECD">
      <w:r w:rsidRPr="004C26DA">
        <w:t>Записати його можна у різних формах: у вигляді блок-схеми, на псевдокоді, на звичайній мові</w:t>
      </w:r>
      <w:r>
        <w:t xml:space="preserve"> тощо</w:t>
      </w:r>
      <w:r w:rsidRPr="004C26DA">
        <w:t>.</w:t>
      </w:r>
    </w:p>
    <w:p w14:paraId="5932D3FC" w14:textId="77777777" w:rsidR="00360ECD" w:rsidRPr="004C26DA" w:rsidRDefault="00360ECD" w:rsidP="00360ECD">
      <w:r w:rsidRPr="004C26DA">
        <w:t xml:space="preserve">Будь-яка мова програмування повинна мати свої методи запису алгоритмів. Вони називаються операторами (statements) мови. Мінімальній набір операторів повинен містити оператор для запису лінійних обчислень, умовний оператор для запису розгалужень і оператор циклу. </w:t>
      </w:r>
    </w:p>
    <w:p w14:paraId="0DFB4716" w14:textId="77777777" w:rsidR="00360ECD" w:rsidRPr="004C26DA" w:rsidRDefault="00360ECD" w:rsidP="00360ECD">
      <w:r w:rsidRPr="004C26DA">
        <w:t xml:space="preserve">Звичайно склад операторів мови програмування є ширшим: для зручності записи алгоритмів у мову включаються декілька операторів циклу, оператор варіанта, оператори переходу, оператори описування об’єктів. </w:t>
      </w:r>
    </w:p>
    <w:p w14:paraId="7BE2D6FA" w14:textId="77777777" w:rsidR="00360ECD" w:rsidRPr="004C26DA" w:rsidRDefault="00360ECD" w:rsidP="00360ECD">
      <w:r w:rsidRPr="004C26DA">
        <w:t xml:space="preserve">Набір операторів мови Java включає: </w:t>
      </w:r>
    </w:p>
    <w:p w14:paraId="485E39AB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оператори описування змінних та інших об’єктів; </w:t>
      </w:r>
    </w:p>
    <w:p w14:paraId="61D730E8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оператори-вирази; </w:t>
      </w:r>
    </w:p>
    <w:p w14:paraId="177C21AE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оператори присвоювання; </w:t>
      </w:r>
    </w:p>
    <w:p w14:paraId="1024CB2F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умовний оператор if; </w:t>
      </w:r>
    </w:p>
    <w:p w14:paraId="6E937BAD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три оператори циклу while, do-while, for; </w:t>
      </w:r>
    </w:p>
    <w:p w14:paraId="2AFC7F21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оператор варіанта switch; </w:t>
      </w:r>
    </w:p>
    <w:p w14:paraId="33A5E264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 xml:space="preserve">Оператори переходу break, continue і return; </w:t>
      </w:r>
    </w:p>
    <w:p w14:paraId="7DEAE227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t>блок {};</w:t>
      </w:r>
    </w:p>
    <w:p w14:paraId="36F2EB7A" w14:textId="77777777" w:rsidR="00360ECD" w:rsidRPr="00360ECD" w:rsidRDefault="00360ECD" w:rsidP="00360ECD">
      <w:pPr>
        <w:pStyle w:val="ListParagraph"/>
        <w:numPr>
          <w:ilvl w:val="0"/>
          <w:numId w:val="20"/>
        </w:numPr>
        <w:rPr>
          <w:rFonts w:cs="Times New Roman"/>
        </w:rPr>
      </w:pPr>
      <w:r w:rsidRPr="00360ECD">
        <w:rPr>
          <w:rFonts w:cs="Times New Roman"/>
        </w:rPr>
        <w:lastRenderedPageBreak/>
        <w:t xml:space="preserve">порожній оператор —крапка з комою. </w:t>
      </w:r>
    </w:p>
    <w:p w14:paraId="20408429" w14:textId="77777777" w:rsidR="00360ECD" w:rsidRPr="004C26DA" w:rsidRDefault="00360ECD" w:rsidP="00360ECD">
      <w:r w:rsidRPr="004C26DA">
        <w:t xml:space="preserve">Тут наведений не весь набір операторів Java, він буде доповнюватися у процесі виконання наступних лабораторних робіт. </w:t>
      </w:r>
    </w:p>
    <w:p w14:paraId="661ACE64" w14:textId="77777777" w:rsidR="00360ECD" w:rsidRPr="004C26DA" w:rsidRDefault="00360ECD" w:rsidP="00360ECD">
      <w:r w:rsidRPr="004C26DA">
        <w:t xml:space="preserve">У мові Java </w:t>
      </w:r>
      <w:r>
        <w:t>відсутній оператор</w:t>
      </w:r>
      <w:r w:rsidRPr="004C26DA">
        <w:t xml:space="preserve"> goto. Будь-який оператор закінчується крапкою з комою. Можна поставити крапку з комою у кінці будь-якого виразу, і він стане оператором (expression statement). Але це має зміст тільки для операцій присвоювання, інкременту</w:t>
      </w:r>
      <w:r>
        <w:t>вання</w:t>
      </w:r>
      <w:r w:rsidRPr="004C26DA">
        <w:t>, декременту</w:t>
      </w:r>
      <w:r>
        <w:t>вання</w:t>
      </w:r>
      <w:r w:rsidRPr="004C26DA">
        <w:t xml:space="preserve"> і виклику методів. У решті випадків це не має змісту, тому що обчислене значення виразу буде втрачено. </w:t>
      </w:r>
    </w:p>
    <w:p w14:paraId="071E6EA5" w14:textId="410F5183" w:rsidR="004875F8" w:rsidRDefault="00360ECD" w:rsidP="00360ECD">
      <w:pPr>
        <w:rPr>
          <w:rFonts w:cs="Times New Roman"/>
        </w:rPr>
      </w:pPr>
      <w:r w:rsidRPr="004C26DA">
        <w:t>Лінійне виконання алгоритм</w:t>
      </w:r>
      <w:r>
        <w:t>у</w:t>
      </w:r>
      <w:r w:rsidRPr="004C26DA">
        <w:t xml:space="preserve"> забезпечується послідовним записом операторів. Перехід із рядка на рядок у вихідному тексті не має жодного значення для компілятора, він здійснюється тільки для наочності і читабельності тексту.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3414DD23" w:rsidR="00DC6DEB" w:rsidRPr="00B70A57" w:rsidRDefault="008F7BF2" w:rsidP="008F7BF2">
      <w:pPr>
        <w:rPr>
          <w:lang w:val="ru-RU"/>
        </w:rPr>
      </w:pPr>
      <w:r w:rsidRPr="004C26DA">
        <w:rPr>
          <w:noProof/>
        </w:rPr>
        <w:t xml:space="preserve">Задано натуральне число n і масив дійсних чисел a[1..n]. Визначити </w:t>
      </w:r>
      <w:r w:rsidRPr="004C26DA">
        <w:t>добуток</w:t>
      </w:r>
      <w:r w:rsidRPr="004C26DA">
        <w:rPr>
          <w:noProof/>
        </w:rPr>
        <w:t xml:space="preserve"> непарних елементів, розташованих після останнього від’ємного елемента.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8DF5BD3" w:rsidR="00162474" w:rsidRDefault="004D697C" w:rsidP="00DE1597">
      <w:pPr>
        <w:ind w:firstLine="0"/>
        <w:rPr>
          <w:lang w:val="en-US"/>
        </w:rPr>
      </w:pPr>
      <w:r>
        <w:t>Лістінг</w:t>
      </w:r>
      <w:r w:rsidR="008439D2">
        <w:t xml:space="preserve"> 1</w:t>
      </w:r>
      <w:r w:rsidR="00AE142C">
        <w:t>.</w:t>
      </w:r>
      <w:r>
        <w:t xml:space="preserve"> </w:t>
      </w:r>
      <w:r w:rsidR="008439D2">
        <w:rPr>
          <w:lang w:val="en-US"/>
        </w:rPr>
        <w:t>Algorithm</w:t>
      </w:r>
      <w:r>
        <w:rPr>
          <w:lang w:val="en-US"/>
        </w:rPr>
        <w:t>.java</w:t>
      </w:r>
    </w:p>
    <w:p w14:paraId="66D3C73D" w14:textId="77777777" w:rsidR="00936C4B" w:rsidRDefault="00936C4B" w:rsidP="00936C4B">
      <w:pPr>
        <w:pStyle w:val="Code"/>
      </w:pPr>
      <w:r>
        <w:rPr>
          <w:b/>
          <w:color w:val="7F0055"/>
        </w:rPr>
        <w:t>import</w:t>
      </w:r>
      <w:r>
        <w:t xml:space="preserve"> java.util.Arrays;</w:t>
      </w:r>
    </w:p>
    <w:p w14:paraId="658F555C" w14:textId="77777777" w:rsidR="00936C4B" w:rsidRDefault="00936C4B" w:rsidP="00936C4B">
      <w:pPr>
        <w:pStyle w:val="Code"/>
      </w:pPr>
      <w:r>
        <w:rPr>
          <w:b/>
          <w:color w:val="7F0055"/>
        </w:rPr>
        <w:t>import</w:t>
      </w:r>
      <w:r>
        <w:t xml:space="preserve"> java.util.Random;</w:t>
      </w:r>
    </w:p>
    <w:p w14:paraId="46CAA155" w14:textId="77777777" w:rsidR="00936C4B" w:rsidRDefault="00936C4B" w:rsidP="00936C4B">
      <w:pPr>
        <w:pStyle w:val="Code"/>
      </w:pPr>
    </w:p>
    <w:p w14:paraId="669C1DD5" w14:textId="77777777" w:rsidR="00936C4B" w:rsidRDefault="00936C4B" w:rsidP="00936C4B">
      <w:pPr>
        <w:pStyle w:val="Code"/>
      </w:pPr>
    </w:p>
    <w:p w14:paraId="0E315A0F" w14:textId="77777777" w:rsidR="00936C4B" w:rsidRDefault="00936C4B" w:rsidP="00936C4B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r>
        <w:rPr>
          <w:highlight w:val="lightGray"/>
        </w:rPr>
        <w:t>Algorithm</w:t>
      </w:r>
      <w:r>
        <w:t xml:space="preserve"> {</w:t>
      </w:r>
    </w:p>
    <w:p w14:paraId="1658B796" w14:textId="77777777" w:rsidR="00936C4B" w:rsidRDefault="00936C4B" w:rsidP="00936C4B">
      <w:pPr>
        <w:pStyle w:val="Code"/>
      </w:pPr>
    </w:p>
    <w:p w14:paraId="6487A991" w14:textId="77777777" w:rsidR="00936C4B" w:rsidRDefault="00936C4B" w:rsidP="00936C4B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</w:t>
      </w:r>
    </w:p>
    <w:p w14:paraId="438102BB" w14:textId="77777777" w:rsidR="00936C4B" w:rsidRDefault="00936C4B" w:rsidP="00936C4B">
      <w:pPr>
        <w:pStyle w:val="Code"/>
      </w:pPr>
      <w:r>
        <w:tab/>
      </w:r>
      <w:r>
        <w:tab/>
      </w:r>
    </w:p>
    <w:p w14:paraId="47529EB8" w14:textId="77777777" w:rsidR="00936C4B" w:rsidRDefault="00936C4B" w:rsidP="00936C4B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Задано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натуральне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число</w:t>
      </w:r>
      <w:r>
        <w:rPr>
          <w:color w:val="3F7F5F"/>
        </w:rPr>
        <w:t xml:space="preserve"> n і </w:t>
      </w:r>
      <w:r>
        <w:rPr>
          <w:color w:val="3F7F5F"/>
          <w:u w:val="single"/>
        </w:rPr>
        <w:t>масив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дійсних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чисел</w:t>
      </w:r>
      <w:r>
        <w:rPr>
          <w:color w:val="3F7F5F"/>
        </w:rPr>
        <w:t xml:space="preserve"> a[1..n]. </w:t>
      </w:r>
    </w:p>
    <w:p w14:paraId="479FCA11" w14:textId="77777777" w:rsidR="00936C4B" w:rsidRDefault="00936C4B" w:rsidP="00936C4B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Визначити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добуток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непарних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елементів</w:t>
      </w:r>
      <w:r>
        <w:rPr>
          <w:color w:val="3F7F5F"/>
        </w:rPr>
        <w:t xml:space="preserve">, </w:t>
      </w:r>
      <w:r>
        <w:rPr>
          <w:color w:val="3F7F5F"/>
          <w:u w:val="single"/>
        </w:rPr>
        <w:t>розташованих</w:t>
      </w:r>
      <w:r>
        <w:rPr>
          <w:color w:val="3F7F5F"/>
        </w:rPr>
        <w:t xml:space="preserve"> </w:t>
      </w:r>
    </w:p>
    <w:p w14:paraId="5817C41E" w14:textId="77777777" w:rsidR="00936C4B" w:rsidRDefault="00936C4B" w:rsidP="00936C4B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після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останнього</w:t>
      </w:r>
      <w:r>
        <w:rPr>
          <w:color w:val="3F7F5F"/>
        </w:rPr>
        <w:t xml:space="preserve"> від’ємного </w:t>
      </w:r>
      <w:r>
        <w:rPr>
          <w:color w:val="3F7F5F"/>
          <w:u w:val="single"/>
        </w:rPr>
        <w:t>елемента</w:t>
      </w:r>
      <w:r>
        <w:rPr>
          <w:color w:val="3F7F5F"/>
        </w:rPr>
        <w:t>.</w:t>
      </w:r>
    </w:p>
    <w:p w14:paraId="22CB99DA" w14:textId="77777777" w:rsidR="00936C4B" w:rsidRDefault="00936C4B" w:rsidP="00936C4B">
      <w:pPr>
        <w:pStyle w:val="Code"/>
      </w:pPr>
      <w:r>
        <w:tab/>
      </w:r>
      <w:r>
        <w:tab/>
      </w:r>
    </w:p>
    <w:p w14:paraId="77DA09B2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 n = 20;</w:t>
      </w:r>
    </w:p>
    <w:p w14:paraId="02B2F923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[] a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>[n];</w:t>
      </w:r>
    </w:p>
    <w:p w14:paraId="270C76C7" w14:textId="77777777" w:rsidR="00936C4B" w:rsidRDefault="00936C4B" w:rsidP="00936C4B">
      <w:pPr>
        <w:pStyle w:val="Code"/>
      </w:pPr>
      <w:r>
        <w:tab/>
      </w:r>
      <w:r>
        <w:tab/>
      </w:r>
    </w:p>
    <w:p w14:paraId="24357994" w14:textId="77777777" w:rsidR="00936C4B" w:rsidRDefault="00936C4B" w:rsidP="00936C4B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Init</w:t>
      </w:r>
    </w:p>
    <w:p w14:paraId="3285DF9C" w14:textId="77777777" w:rsidR="00936C4B" w:rsidRDefault="00936C4B" w:rsidP="00936C4B">
      <w:pPr>
        <w:pStyle w:val="Code"/>
      </w:pPr>
      <w:r>
        <w:tab/>
      </w:r>
      <w:r>
        <w:tab/>
        <w:t xml:space="preserve">Random random = </w:t>
      </w:r>
      <w:r>
        <w:rPr>
          <w:b/>
          <w:color w:val="7F0055"/>
        </w:rPr>
        <w:t>new</w:t>
      </w:r>
      <w:r>
        <w:t xml:space="preserve"> Random();</w:t>
      </w:r>
      <w:r>
        <w:tab/>
      </w:r>
      <w:r>
        <w:tab/>
      </w:r>
    </w:p>
    <w:p w14:paraId="54E02A07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i = 0; i &lt; a.</w:t>
      </w:r>
      <w:r>
        <w:rPr>
          <w:color w:val="0000C0"/>
        </w:rPr>
        <w:t>length</w:t>
      </w:r>
      <w:r>
        <w:t>; i++){</w:t>
      </w:r>
    </w:p>
    <w:p w14:paraId="36B93DE3" w14:textId="77777777" w:rsidR="00936C4B" w:rsidRDefault="00936C4B" w:rsidP="00936C4B">
      <w:pPr>
        <w:pStyle w:val="Code"/>
      </w:pPr>
      <w:r>
        <w:tab/>
      </w:r>
      <w:r>
        <w:tab/>
      </w:r>
      <w:r>
        <w:tab/>
        <w:t xml:space="preserve">a[i] = (random.nextInt(200) - 100); </w:t>
      </w:r>
      <w:r>
        <w:rPr>
          <w:color w:val="3F7F5F"/>
        </w:rPr>
        <w:t>// From -100 to 100</w:t>
      </w:r>
    </w:p>
    <w:p w14:paraId="7B880427" w14:textId="77777777" w:rsidR="00936C4B" w:rsidRDefault="00936C4B" w:rsidP="00936C4B">
      <w:pPr>
        <w:pStyle w:val="Code"/>
      </w:pPr>
      <w:r>
        <w:tab/>
      </w:r>
      <w:r>
        <w:tab/>
        <w:t>}</w:t>
      </w:r>
    </w:p>
    <w:p w14:paraId="2C145271" w14:textId="77777777" w:rsidR="00936C4B" w:rsidRDefault="00936C4B" w:rsidP="00936C4B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"Array: %s%n"</w:t>
      </w:r>
      <w:r>
        <w:t>, Arrays.</w:t>
      </w:r>
      <w:r>
        <w:rPr>
          <w:i/>
          <w:iCs/>
        </w:rPr>
        <w:t>toString</w:t>
      </w:r>
      <w:r>
        <w:t>(a));</w:t>
      </w:r>
    </w:p>
    <w:p w14:paraId="22AB7FB6" w14:textId="77777777" w:rsidR="00936C4B" w:rsidRDefault="00936C4B" w:rsidP="00936C4B">
      <w:pPr>
        <w:pStyle w:val="Code"/>
      </w:pPr>
      <w:r>
        <w:tab/>
      </w:r>
      <w:r>
        <w:tab/>
      </w:r>
    </w:p>
    <w:p w14:paraId="284F279C" w14:textId="77777777" w:rsidR="00936C4B" w:rsidRDefault="00936C4B" w:rsidP="00936C4B">
      <w:pPr>
        <w:pStyle w:val="Code"/>
      </w:pPr>
      <w:r>
        <w:tab/>
      </w:r>
      <w:r>
        <w:tab/>
      </w:r>
      <w:r>
        <w:rPr>
          <w:color w:val="3F7F5F"/>
        </w:rPr>
        <w:t>// Calculate</w:t>
      </w:r>
    </w:p>
    <w:p w14:paraId="7FAF51E0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 product = 1;</w:t>
      </w:r>
    </w:p>
    <w:p w14:paraId="03E50626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boolean</w:t>
      </w:r>
      <w:r>
        <w:t xml:space="preserve"> negativeFound = </w:t>
      </w:r>
      <w:r>
        <w:rPr>
          <w:b/>
          <w:color w:val="7F0055"/>
        </w:rPr>
        <w:t>false</w:t>
      </w:r>
      <w:r>
        <w:t>;</w:t>
      </w:r>
    </w:p>
    <w:p w14:paraId="04299861" w14:textId="77777777" w:rsidR="00936C4B" w:rsidRDefault="00936C4B" w:rsidP="00936C4B">
      <w:pPr>
        <w:pStyle w:val="Code"/>
      </w:pPr>
      <w:r>
        <w:tab/>
      </w:r>
      <w:r>
        <w:tab/>
      </w:r>
      <w:r>
        <w:rPr>
          <w:b/>
          <w:color w:val="7F0055"/>
        </w:rPr>
        <w:t>for</w:t>
      </w:r>
      <w:r>
        <w:t>(</w:t>
      </w:r>
      <w:r>
        <w:rPr>
          <w:b/>
          <w:color w:val="7F0055"/>
        </w:rPr>
        <w:t>int</w:t>
      </w:r>
      <w:r>
        <w:t xml:space="preserve"> i = 0; i &lt; a.</w:t>
      </w:r>
      <w:r>
        <w:rPr>
          <w:color w:val="0000C0"/>
        </w:rPr>
        <w:t>length</w:t>
      </w:r>
      <w:r>
        <w:t>; i++){</w:t>
      </w:r>
    </w:p>
    <w:p w14:paraId="4AC77A09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(negativeFound){</w:t>
      </w:r>
    </w:p>
    <w:p w14:paraId="61A178F8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(i%2 != 0){</w:t>
      </w:r>
    </w:p>
    <w:p w14:paraId="0AAAA9CC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</w:r>
      <w:r>
        <w:tab/>
        <w:t>product *= a[i];</w:t>
      </w:r>
      <w:r>
        <w:tab/>
      </w:r>
      <w:r>
        <w:tab/>
      </w:r>
      <w:r>
        <w:tab/>
      </w:r>
      <w:r>
        <w:tab/>
      </w:r>
      <w:r>
        <w:tab/>
      </w:r>
    </w:p>
    <w:p w14:paraId="5040B992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5E1BF44C" w14:textId="77777777" w:rsidR="00936C4B" w:rsidRDefault="00936C4B" w:rsidP="00936C4B">
      <w:pPr>
        <w:pStyle w:val="Code"/>
      </w:pP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else</w:t>
      </w:r>
      <w:r>
        <w:t xml:space="preserve"> {</w:t>
      </w:r>
    </w:p>
    <w:p w14:paraId="7177F4C7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(a[i] &lt; 0){</w:t>
      </w:r>
    </w:p>
    <w:p w14:paraId="21F66916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negativeFound = </w:t>
      </w:r>
      <w:r>
        <w:rPr>
          <w:b/>
          <w:color w:val="7F0055"/>
        </w:rPr>
        <w:t>true</w:t>
      </w:r>
      <w:r>
        <w:t>;</w:t>
      </w:r>
    </w:p>
    <w:p w14:paraId="052A2EF6" w14:textId="77777777" w:rsidR="00936C4B" w:rsidRDefault="00936C4B" w:rsidP="00936C4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3E584F29" w14:textId="77777777" w:rsidR="00936C4B" w:rsidRDefault="00936C4B" w:rsidP="00936C4B">
      <w:pPr>
        <w:pStyle w:val="Code"/>
      </w:pPr>
      <w:r>
        <w:tab/>
      </w:r>
      <w:r>
        <w:tab/>
      </w:r>
      <w:r>
        <w:tab/>
        <w:t>}</w:t>
      </w:r>
    </w:p>
    <w:p w14:paraId="5CE1AFC9" w14:textId="77777777" w:rsidR="00936C4B" w:rsidRDefault="00936C4B" w:rsidP="00936C4B">
      <w:pPr>
        <w:pStyle w:val="Code"/>
      </w:pPr>
      <w:r>
        <w:tab/>
      </w:r>
      <w:r>
        <w:tab/>
        <w:t>}</w:t>
      </w:r>
    </w:p>
    <w:p w14:paraId="59218E54" w14:textId="77777777" w:rsidR="00936C4B" w:rsidRDefault="00936C4B" w:rsidP="00936C4B">
      <w:pPr>
        <w:pStyle w:val="Code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.printf(</w:t>
      </w:r>
      <w:r>
        <w:rPr>
          <w:color w:val="2A00FF"/>
        </w:rPr>
        <w:t>"Result: %d%n"</w:t>
      </w:r>
      <w:r>
        <w:t>, product);</w:t>
      </w:r>
    </w:p>
    <w:p w14:paraId="775E2453" w14:textId="77777777" w:rsidR="00936C4B" w:rsidRDefault="00936C4B" w:rsidP="00936C4B">
      <w:pPr>
        <w:pStyle w:val="Code"/>
      </w:pPr>
      <w:r>
        <w:tab/>
        <w:t>}</w:t>
      </w:r>
    </w:p>
    <w:p w14:paraId="71A46EFF" w14:textId="77777777" w:rsidR="00936C4B" w:rsidRDefault="00936C4B" w:rsidP="00936C4B">
      <w:pPr>
        <w:pStyle w:val="Code"/>
      </w:pPr>
    </w:p>
    <w:p w14:paraId="4C432DBD" w14:textId="77777777" w:rsidR="00936C4B" w:rsidRDefault="00936C4B" w:rsidP="00936C4B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D6F78D7" w:rsidR="00E718B9" w:rsidRDefault="00936C6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587BA200" wp14:editId="47513E4E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520ED03F" w:rsidR="000E468C" w:rsidRPr="006B2D78" w:rsidRDefault="006B2D78" w:rsidP="006B2D78">
      <w:r>
        <w:t>Одержав</w:t>
      </w:r>
      <w:r w:rsidRPr="004C26DA">
        <w:t xml:space="preserve"> навики побудови алгоритмів лінійних об</w:t>
      </w:r>
      <w:r>
        <w:t>числювальних процесів, навчився</w:t>
      </w:r>
      <w:r w:rsidRPr="004C26DA">
        <w:t xml:space="preserve"> складати алгоритми та програмувати</w:t>
      </w:r>
      <w:r>
        <w:t xml:space="preserve"> процеси з розгалуженням, циклами, ітераційними циклами</w:t>
      </w:r>
      <w:r w:rsidRPr="004C26DA">
        <w:t xml:space="preserve"> за допомогою мови Java.</w:t>
      </w:r>
      <w:r>
        <w:t xml:space="preserve"> Одержав</w:t>
      </w:r>
      <w:bookmarkStart w:id="0" w:name="_GoBack"/>
      <w:bookmarkEnd w:id="0"/>
      <w:r w:rsidRPr="004C26DA">
        <w:t xml:space="preserve"> навички роботи із масивами.</w:t>
      </w:r>
    </w:p>
    <w:sectPr w:rsidR="000E468C" w:rsidRPr="006B2D78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E2985" w14:textId="77777777" w:rsidR="0075790D" w:rsidRDefault="0075790D" w:rsidP="00B55F6C">
      <w:pPr>
        <w:spacing w:after="0" w:line="240" w:lineRule="auto"/>
      </w:pPr>
      <w:r>
        <w:separator/>
      </w:r>
    </w:p>
  </w:endnote>
  <w:endnote w:type="continuationSeparator" w:id="0">
    <w:p w14:paraId="57B4227A" w14:textId="77777777" w:rsidR="0075790D" w:rsidRDefault="0075790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B2D78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D5D47" w14:textId="77777777" w:rsidR="0075790D" w:rsidRDefault="0075790D" w:rsidP="00B55F6C">
      <w:pPr>
        <w:spacing w:after="0" w:line="240" w:lineRule="auto"/>
      </w:pPr>
      <w:r>
        <w:separator/>
      </w:r>
    </w:p>
  </w:footnote>
  <w:footnote w:type="continuationSeparator" w:id="0">
    <w:p w14:paraId="65F48897" w14:textId="77777777" w:rsidR="0075790D" w:rsidRDefault="0075790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90CADBC" w:rsidR="00B55F6C" w:rsidRPr="00E953A8" w:rsidRDefault="0075790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336DCC">
          <w:rPr>
            <w:color w:val="000000" w:themeColor="text1"/>
            <w:sz w:val="20"/>
            <w:szCs w:val="20"/>
          </w:rPr>
          <w:t xml:space="preserve">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A6127"/>
    <w:multiLevelType w:val="hybridMultilevel"/>
    <w:tmpl w:val="E21E22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12DDA"/>
    <w:rsid w:val="00121BE8"/>
    <w:rsid w:val="0013634B"/>
    <w:rsid w:val="00150148"/>
    <w:rsid w:val="00154644"/>
    <w:rsid w:val="00154B39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36DCC"/>
    <w:rsid w:val="00341C78"/>
    <w:rsid w:val="00350E8B"/>
    <w:rsid w:val="00357ABD"/>
    <w:rsid w:val="00360EC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A395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2D78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5790D"/>
    <w:rsid w:val="007620A8"/>
    <w:rsid w:val="007654A1"/>
    <w:rsid w:val="0077341E"/>
    <w:rsid w:val="007750CA"/>
    <w:rsid w:val="00780826"/>
    <w:rsid w:val="007A331F"/>
    <w:rsid w:val="007A4281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439D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8F7BF2"/>
    <w:rsid w:val="00920342"/>
    <w:rsid w:val="00934047"/>
    <w:rsid w:val="00936BAF"/>
    <w:rsid w:val="00936C4B"/>
    <w:rsid w:val="00936C69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B4E46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0A4CA-09C1-42A0-A16F-FE1AC9C8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264</cp:revision>
  <cp:lastPrinted>2013-06-17T06:23:00Z</cp:lastPrinted>
  <dcterms:created xsi:type="dcterms:W3CDTF">2012-11-11T10:14:00Z</dcterms:created>
  <dcterms:modified xsi:type="dcterms:W3CDTF">2014-02-10T16:19:00Z</dcterms:modified>
</cp:coreProperties>
</file>